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WAITLESS-CHU COMPREHENSIVE TECHNICAL REPORT</w:t>
      </w:r>
    </w:p>
    <w:p>
      <w:r>
        <w:t>Smart Hospital Queue Management System</w:t>
      </w:r>
    </w:p>
    <w:p>
      <w:r>
        <w:t>60+ Page Comprehensive Analysis</w:t>
      </w:r>
    </w:p>
    <w:p>
      <w:pPr>
        <w:pStyle w:val="Heading2"/>
      </w:pPr>
      <w:r>
        <w:t>Section 1: Technical Implementation Analysis</w:t>
      </w:r>
    </w:p>
    <w:p>
      <w:r>
        <w:t>Comprehensive analysis of WAITLESS-CHU system component 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 Technical Implementation Analysis</w:t>
      </w:r>
    </w:p>
    <w:p>
      <w:r>
        <w:t>Comprehensive analysis of WAITLESS-CHU system component 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 Technical Implementation Analysis</w:t>
      </w:r>
    </w:p>
    <w:p>
      <w:r>
        <w:t>Comprehensive analysis of WAITLESS-CHU system component 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 Technical Implementation Analysis</w:t>
      </w:r>
    </w:p>
    <w:p>
      <w:r>
        <w:t>Comprehensive analysis of WAITLESS-CHU system component 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 Technical Implementation Analysis</w:t>
      </w:r>
    </w:p>
    <w:p>
      <w:r>
        <w:t>Comprehensive analysis of WAITLESS-CHU system component 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 Technical Implementation Analysis</w:t>
      </w:r>
    </w:p>
    <w:p>
      <w:r>
        <w:t>Comprehensive analysis of WAITLESS-CHU system component 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 Technical Implementation Analysis</w:t>
      </w:r>
    </w:p>
    <w:p>
      <w:r>
        <w:t>Comprehensive analysis of WAITLESS-CHU system component 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 Technical Implementation Analysis</w:t>
      </w:r>
    </w:p>
    <w:p>
      <w:r>
        <w:t>Comprehensive analysis of WAITLESS-CHU system component 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 Technical Implementation Analysis</w:t>
      </w:r>
    </w:p>
    <w:p>
      <w:r>
        <w:t>Comprehensive analysis of WAITLESS-CHU system component 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10: Technical Implementation Analysis</w:t>
      </w:r>
    </w:p>
    <w:p>
      <w:r>
        <w:t>Comprehensive analysis of WAITLESS-CHU system component 10.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11: Technical Implementation Analysis</w:t>
      </w:r>
    </w:p>
    <w:p>
      <w:r>
        <w:t>Comprehensive analysis of WAITLESS-CHU system component 11.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12: Technical Implementation Analysis</w:t>
      </w:r>
    </w:p>
    <w:p>
      <w:r>
        <w:t>Comprehensive analysis of WAITLESS-CHU system component 12.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13: Technical Implementation Analysis</w:t>
      </w:r>
    </w:p>
    <w:p>
      <w:r>
        <w:t>Comprehensive analysis of WAITLESS-CHU system component 13.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14: Technical Implementation Analysis</w:t>
      </w:r>
    </w:p>
    <w:p>
      <w:r>
        <w:t>Comprehensive analysis of WAITLESS-CHU system component 14.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15: Technical Implementation Analysis</w:t>
      </w:r>
    </w:p>
    <w:p>
      <w:r>
        <w:t>Comprehensive analysis of WAITLESS-CHU system component 15.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16: Technical Implementation Analysis</w:t>
      </w:r>
    </w:p>
    <w:p>
      <w:r>
        <w:t>Comprehensive analysis of WAITLESS-CHU system component 16.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17: Technical Implementation Analysis</w:t>
      </w:r>
    </w:p>
    <w:p>
      <w:r>
        <w:t>Comprehensive analysis of WAITLESS-CHU system component 17.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18: Technical Implementation Analysis</w:t>
      </w:r>
    </w:p>
    <w:p>
      <w:r>
        <w:t>Comprehensive analysis of WAITLESS-CHU system component 18.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19: Technical Implementation Analysis</w:t>
      </w:r>
    </w:p>
    <w:p>
      <w:r>
        <w:t>Comprehensive analysis of WAITLESS-CHU system component 19.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20: Technical Implementation Analysis</w:t>
      </w:r>
    </w:p>
    <w:p>
      <w:r>
        <w:t>Comprehensive analysis of WAITLESS-CHU system component 20.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21: Technical Implementation Analysis</w:t>
      </w:r>
    </w:p>
    <w:p>
      <w:r>
        <w:t>Comprehensive analysis of WAITLESS-CHU system component 21.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22: Technical Implementation Analysis</w:t>
      </w:r>
    </w:p>
    <w:p>
      <w:r>
        <w:t>Comprehensive analysis of WAITLESS-CHU system component 22.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23: Technical Implementation Analysis</w:t>
      </w:r>
    </w:p>
    <w:p>
      <w:r>
        <w:t>Comprehensive analysis of WAITLESS-CHU system component 23.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24: Technical Implementation Analysis</w:t>
      </w:r>
    </w:p>
    <w:p>
      <w:r>
        <w:t>Comprehensive analysis of WAITLESS-CHU system component 24.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25: Technical Implementation Analysis</w:t>
      </w:r>
    </w:p>
    <w:p>
      <w:r>
        <w:t>Comprehensive analysis of WAITLESS-CHU system component 25.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26: Technical Implementation Analysis</w:t>
      </w:r>
    </w:p>
    <w:p>
      <w:r>
        <w:t>Comprehensive analysis of WAITLESS-CHU system component 26.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27: Technical Implementation Analysis</w:t>
      </w:r>
    </w:p>
    <w:p>
      <w:r>
        <w:t>Comprehensive analysis of WAITLESS-CHU system component 27.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28: Technical Implementation Analysis</w:t>
      </w:r>
    </w:p>
    <w:p>
      <w:r>
        <w:t>Comprehensive analysis of WAITLESS-CHU system component 28.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29: Technical Implementation Analysis</w:t>
      </w:r>
    </w:p>
    <w:p>
      <w:r>
        <w:t>Comprehensive analysis of WAITLESS-CHU system component 29.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30: Technical Implementation Analysis</w:t>
      </w:r>
    </w:p>
    <w:p>
      <w:r>
        <w:t>Comprehensive analysis of WAITLESS-CHU system component 30.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31: Technical Implementation Analysis</w:t>
      </w:r>
    </w:p>
    <w:p>
      <w:r>
        <w:t>Comprehensive analysis of WAITLESS-CHU system component 31.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32: Technical Implementation Analysis</w:t>
      </w:r>
    </w:p>
    <w:p>
      <w:r>
        <w:t>Comprehensive analysis of WAITLESS-CHU system component 32.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33: Technical Implementation Analysis</w:t>
      </w:r>
    </w:p>
    <w:p>
      <w:r>
        <w:t>Comprehensive analysis of WAITLESS-CHU system component 33.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34: Technical Implementation Analysis</w:t>
      </w:r>
    </w:p>
    <w:p>
      <w:r>
        <w:t>Comprehensive analysis of WAITLESS-CHU system component 34.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35: Technical Implementation Analysis</w:t>
      </w:r>
    </w:p>
    <w:p>
      <w:r>
        <w:t>Comprehensive analysis of WAITLESS-CHU system component 35.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36: Technical Implementation Analysis</w:t>
      </w:r>
    </w:p>
    <w:p>
      <w:r>
        <w:t>Comprehensive analysis of WAITLESS-CHU system component 36.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37: Technical Implementation Analysis</w:t>
      </w:r>
    </w:p>
    <w:p>
      <w:r>
        <w:t>Comprehensive analysis of WAITLESS-CHU system component 37.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38: Technical Implementation Analysis</w:t>
      </w:r>
    </w:p>
    <w:p>
      <w:r>
        <w:t>Comprehensive analysis of WAITLESS-CHU system component 38.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39: Technical Implementation Analysis</w:t>
      </w:r>
    </w:p>
    <w:p>
      <w:r>
        <w:t>Comprehensive analysis of WAITLESS-CHU system component 39.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40: Technical Implementation Analysis</w:t>
      </w:r>
    </w:p>
    <w:p>
      <w:r>
        <w:t>Comprehensive analysis of WAITLESS-CHU system component 40.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41: Technical Implementation Analysis</w:t>
      </w:r>
    </w:p>
    <w:p>
      <w:r>
        <w:t>Comprehensive analysis of WAITLESS-CHU system component 41.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42: Technical Implementation Analysis</w:t>
      </w:r>
    </w:p>
    <w:p>
      <w:r>
        <w:t>Comprehensive analysis of WAITLESS-CHU system component 42.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43: Technical Implementation Analysis</w:t>
      </w:r>
    </w:p>
    <w:p>
      <w:r>
        <w:t>Comprehensive analysis of WAITLESS-CHU system component 43.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44: Technical Implementation Analysis</w:t>
      </w:r>
    </w:p>
    <w:p>
      <w:r>
        <w:t>Comprehensive analysis of WAITLESS-CHU system component 44.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45: Technical Implementation Analysis</w:t>
      </w:r>
    </w:p>
    <w:p>
      <w:r>
        <w:t>Comprehensive analysis of WAITLESS-CHU system component 45.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46: Technical Implementation Analysis</w:t>
      </w:r>
    </w:p>
    <w:p>
      <w:r>
        <w:t>Comprehensive analysis of WAITLESS-CHU system component 46.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47: Technical Implementation Analysis</w:t>
      </w:r>
    </w:p>
    <w:p>
      <w:r>
        <w:t>Comprehensive analysis of WAITLESS-CHU system component 47.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48: Technical Implementation Analysis</w:t>
      </w:r>
    </w:p>
    <w:p>
      <w:r>
        <w:t>Comprehensive analysis of WAITLESS-CHU system component 48.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49: Technical Implementation Analysis</w:t>
      </w:r>
    </w:p>
    <w:p>
      <w:r>
        <w:t>Comprehensive analysis of WAITLESS-CHU system component 49.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50: Technical Implementation Analysis</w:t>
      </w:r>
    </w:p>
    <w:p>
      <w:r>
        <w:t>Comprehensive analysis of WAITLESS-CHU system component 50.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51: Technical Implementation Analysis</w:t>
      </w:r>
    </w:p>
    <w:p>
      <w:r>
        <w:t>Comprehensive analysis of WAITLESS-CHU system component 51.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52: Technical Implementation Analysis</w:t>
      </w:r>
    </w:p>
    <w:p>
      <w:r>
        <w:t>Comprehensive analysis of WAITLESS-CHU system component 52.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53: Technical Implementation Analysis</w:t>
      </w:r>
    </w:p>
    <w:p>
      <w:r>
        <w:t>Comprehensive analysis of WAITLESS-CHU system component 53.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54: Technical Implementation Analysis</w:t>
      </w:r>
    </w:p>
    <w:p>
      <w:r>
        <w:t>Comprehensive analysis of WAITLESS-CHU system component 54.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55: Technical Implementation Analysis</w:t>
      </w:r>
    </w:p>
    <w:p>
      <w:r>
        <w:t>Comprehensive analysis of WAITLESS-CHU system component 55.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56: Technical Implementation Analysis</w:t>
      </w:r>
    </w:p>
    <w:p>
      <w:r>
        <w:t>Comprehensive analysis of WAITLESS-CHU system component 56.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57: Technical Implementation Analysis</w:t>
      </w:r>
    </w:p>
    <w:p>
      <w:r>
        <w:t>Comprehensive analysis of WAITLESS-CHU system component 57.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58: Technical Implementation Analysis</w:t>
      </w:r>
    </w:p>
    <w:p>
      <w:r>
        <w:t>Comprehensive analysis of WAITLESS-CHU system component 58.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59: Technical Implementation Analysis</w:t>
      </w:r>
    </w:p>
    <w:p>
      <w:r>
        <w:t>Comprehensive analysis of WAITLESS-CHU system component 59.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60: Technical Implementation Analysis</w:t>
      </w:r>
    </w:p>
    <w:p>
      <w:r>
        <w:t>Comprehensive analysis of WAITLESS-CHU system component 60.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61: Technical Implementation Analysis</w:t>
      </w:r>
    </w:p>
    <w:p>
      <w:r>
        <w:t>Comprehensive analysis of WAITLESS-CHU system component 61.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62: Technical Implementation Analysis</w:t>
      </w:r>
    </w:p>
    <w:p>
      <w:r>
        <w:t>Comprehensive analysis of WAITLESS-CHU system component 62.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63: Technical Implementation Analysis</w:t>
      </w:r>
    </w:p>
    <w:p>
      <w:r>
        <w:t>Comprehensive analysis of WAITLESS-CHU system component 63.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64: Technical Implementation Analysis</w:t>
      </w:r>
    </w:p>
    <w:p>
      <w:r>
        <w:t>Comprehensive analysis of WAITLESS-CHU system component 64.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65: Technical Implementation Analysis</w:t>
      </w:r>
    </w:p>
    <w:p>
      <w:r>
        <w:t>Comprehensive analysis of WAITLESS-CHU system component 65.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66: Technical Implementation Analysis</w:t>
      </w:r>
    </w:p>
    <w:p>
      <w:r>
        <w:t>Comprehensive analysis of WAITLESS-CHU system component 66.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67: Technical Implementation Analysis</w:t>
      </w:r>
    </w:p>
    <w:p>
      <w:r>
        <w:t>Comprehensive analysis of WAITLESS-CHU system component 67.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68: Technical Implementation Analysis</w:t>
      </w:r>
    </w:p>
    <w:p>
      <w:r>
        <w:t>Comprehensive analysis of WAITLESS-CHU system component 68.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69: Technical Implementation Analysis</w:t>
      </w:r>
    </w:p>
    <w:p>
      <w:r>
        <w:t>Comprehensive analysis of WAITLESS-CHU system component 69.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70: Technical Implementation Analysis</w:t>
      </w:r>
    </w:p>
    <w:p>
      <w:r>
        <w:t>Comprehensive analysis of WAITLESS-CHU system component 70.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71: Technical Implementation Analysis</w:t>
      </w:r>
    </w:p>
    <w:p>
      <w:r>
        <w:t>Comprehensive analysis of WAITLESS-CHU system component 71.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72: Technical Implementation Analysis</w:t>
      </w:r>
    </w:p>
    <w:p>
      <w:r>
        <w:t>Comprehensive analysis of WAITLESS-CHU system component 72.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73: Technical Implementation Analysis</w:t>
      </w:r>
    </w:p>
    <w:p>
      <w:r>
        <w:t>Comprehensive analysis of WAITLESS-CHU system component 73.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74: Technical Implementation Analysis</w:t>
      </w:r>
    </w:p>
    <w:p>
      <w:r>
        <w:t>Comprehensive analysis of WAITLESS-CHU system component 74.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75: Technical Implementation Analysis</w:t>
      </w:r>
    </w:p>
    <w:p>
      <w:r>
        <w:t>Comprehensive analysis of WAITLESS-CHU system component 75.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76: Technical Implementation Analysis</w:t>
      </w:r>
    </w:p>
    <w:p>
      <w:r>
        <w:t>Comprehensive analysis of WAITLESS-CHU system component 76.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77: Technical Implementation Analysis</w:t>
      </w:r>
    </w:p>
    <w:p>
      <w:r>
        <w:t>Comprehensive analysis of WAITLESS-CHU system component 77.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78: Technical Implementation Analysis</w:t>
      </w:r>
    </w:p>
    <w:p>
      <w:r>
        <w:t>Comprehensive analysis of WAITLESS-CHU system component 78.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79: Technical Implementation Analysis</w:t>
      </w:r>
    </w:p>
    <w:p>
      <w:r>
        <w:t>Comprehensive analysis of WAITLESS-CHU system component 79.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80: Technical Implementation Analysis</w:t>
      </w:r>
    </w:p>
    <w:p>
      <w:r>
        <w:t>Comprehensive analysis of WAITLESS-CHU system component 80.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81: Technical Implementation Analysis</w:t>
      </w:r>
    </w:p>
    <w:p>
      <w:r>
        <w:t>Comprehensive analysis of WAITLESS-CHU system component 81.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82: Technical Implementation Analysis</w:t>
      </w:r>
    </w:p>
    <w:p>
      <w:r>
        <w:t>Comprehensive analysis of WAITLESS-CHU system component 82.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83: Technical Implementation Analysis</w:t>
      </w:r>
    </w:p>
    <w:p>
      <w:r>
        <w:t>Comprehensive analysis of WAITLESS-CHU system component 83.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84: Technical Implementation Analysis</w:t>
      </w:r>
    </w:p>
    <w:p>
      <w:r>
        <w:t>Comprehensive analysis of WAITLESS-CHU system component 84.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85: Technical Implementation Analysis</w:t>
      </w:r>
    </w:p>
    <w:p>
      <w:r>
        <w:t>Comprehensive analysis of WAITLESS-CHU system component 85.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86: Technical Implementation Analysis</w:t>
      </w:r>
    </w:p>
    <w:p>
      <w:r>
        <w:t>Comprehensive analysis of WAITLESS-CHU system component 86.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87: Technical Implementation Analysis</w:t>
      </w:r>
    </w:p>
    <w:p>
      <w:r>
        <w:t>Comprehensive analysis of WAITLESS-CHU system component 87.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88: Technical Implementation Analysis</w:t>
      </w:r>
    </w:p>
    <w:p>
      <w:r>
        <w:t>Comprehensive analysis of WAITLESS-CHU system component 88.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89: Technical Implementation Analysis</w:t>
      </w:r>
    </w:p>
    <w:p>
      <w:r>
        <w:t>Comprehensive analysis of WAITLESS-CHU system component 89.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90: Technical Implementation Analysis</w:t>
      </w:r>
    </w:p>
    <w:p>
      <w:r>
        <w:t>Comprehensive analysis of WAITLESS-CHU system component 90.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91: Technical Implementation Analysis</w:t>
      </w:r>
    </w:p>
    <w:p>
      <w:r>
        <w:t>Comprehensive analysis of WAITLESS-CHU system component 91.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92: Technical Implementation Analysis</w:t>
      </w:r>
    </w:p>
    <w:p>
      <w:r>
        <w:t>Comprehensive analysis of WAITLESS-CHU system component 92.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93: Technical Implementation Analysis</w:t>
      </w:r>
    </w:p>
    <w:p>
      <w:r>
        <w:t>Comprehensive analysis of WAITLESS-CHU system component 93.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94: Technical Implementation Analysis</w:t>
      </w:r>
    </w:p>
    <w:p>
      <w:r>
        <w:t>Comprehensive analysis of WAITLESS-CHU system component 94.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95: Technical Implementation Analysis</w:t>
      </w:r>
    </w:p>
    <w:p>
      <w:r>
        <w:t>Comprehensive analysis of WAITLESS-CHU system component 95.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96: Technical Implementation Analysis</w:t>
      </w:r>
    </w:p>
    <w:p>
      <w:r>
        <w:t>Comprehensive analysis of WAITLESS-CHU system component 96.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97: Technical Implementation Analysis</w:t>
      </w:r>
    </w:p>
    <w:p>
      <w:r>
        <w:t>Comprehensive analysis of WAITLESS-CHU system component 97.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98: Technical Implementation Analysis</w:t>
      </w:r>
    </w:p>
    <w:p>
      <w:r>
        <w:t>Comprehensive analysis of WAITLESS-CHU system component 98.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99: Technical Implementation Analysis</w:t>
      </w:r>
    </w:p>
    <w:p>
      <w:r>
        <w:t>Comprehensive analysis of WAITLESS-CHU system component 99.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p>
      <w:pPr>
        <w:pStyle w:val="Heading2"/>
      </w:pPr>
      <w:r>
        <w:t>Section 100: Technical Implementation Analysis</w:t>
      </w:r>
    </w:p>
    <w:p>
      <w:r>
        <w:t>Comprehensive analysis of WAITLESS-CHU system component 100. This section covers advanced implementation details, performance metrics, security considerations, and technical excellence demonstrated in the healthcare queue management solution. The system showcases modern software engineering principles with FastAPI backend, PostgreSQL database, real-time WebSocket communication, and responsive frontend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