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TECHNICAL REPORT</w:t>
      </w:r>
    </w:p>
    <w:p>
      <w:pPr>
        <w:pStyle w:val="Heading1"/>
        <w:jc w:val="center"/>
      </w:pPr>
      <w:r>
        <w:t>SMART HOSPITAL QUEUE MANAGEMENT SYSTEM</w:t>
      </w:r>
    </w:p>
    <w:p>
      <w:pPr>
        <w:pStyle w:val="Heading1"/>
        <w:jc w:val="center"/>
      </w:pPr>
      <w:r>
        <w:t>WAITLESS-CHU</w:t>
      </w:r>
    </w:p>
    <w:p/>
    <w:p>
      <w:pPr>
        <w:jc w:val="center"/>
      </w:pPr>
      <w:r>
        <w:rPr>
          <w:b/>
        </w:rPr>
        <w:t>Presented by:</w:t>
        <w:br/>
      </w:r>
      <w:r>
        <w:t>• Farah Elmakhfi - Frontend Developer &amp; UI/UX Designer</w:t>
        <w:br/>
      </w:r>
      <w:r>
        <w:t>• Abdlali Selouani - Backend Developer &amp; System Architect</w:t>
        <w:br/>
      </w:r>
    </w:p>
    <w:p/>
    <w:p>
      <w:pPr>
        <w:jc w:val="center"/>
      </w:pPr>
      <w:r>
        <w:t>Academic Year: 2024-2025</w:t>
      </w:r>
    </w:p>
    <w:p>
      <w:r>
        <w:br w:type="page"/>
      </w:r>
    </w:p>
    <w:p>
      <w:pPr>
        <w:pStyle w:val="Heading1"/>
        <w:jc w:val="left"/>
      </w:pPr>
      <w:r>
        <w:t>DEDICATIONS</w:t>
      </w:r>
    </w:p>
    <w:p>
      <w:r>
        <w:t>We dedicate this work to all healthcare professionals who tirelessly serve patients, and to everyone working towards improving healthcare accessibility and efficiency through technology innovation.</w:t>
      </w:r>
    </w:p>
    <w:p>
      <w:r>
        <w:br w:type="page"/>
      </w:r>
    </w:p>
    <w:p>
      <w:pPr>
        <w:pStyle w:val="Heading1"/>
        <w:jc w:val="left"/>
      </w:pPr>
      <w:r>
        <w:t>ACKNOWLEDGMENTS</w:t>
      </w:r>
    </w:p>
    <w:p>
      <w:r>
        <w:t>We extend our sincere gratitude to our academic supervisors for their guidance throughout this project. We also thank the healthcare professionals who provided insights into hospital operations, enabling us to design a solution that addresses real-world challenges.</w:t>
      </w:r>
    </w:p>
    <w:p>
      <w:r>
        <w:br w:type="page"/>
      </w:r>
    </w:p>
    <w:p>
      <w:pPr>
        <w:pStyle w:val="Heading1"/>
        <w:jc w:val="left"/>
      </w:pPr>
      <w:r>
        <w:t>ABSTRACT</w:t>
      </w:r>
    </w:p>
    <w:p>
      <w:r>
        <w:t>The WAITLESS-CHU project presents an innovative queue management system for university hospitals (CHU). This revolutionary solution eliminates traditional physical waiting by allowing patients to join queues through a simple QR code scan, without requiring mobile application installation.</w:t>
        <w:br/>
        <w:br/>
        <w:t>The system combines a robust backend architecture based on FastAPI and PostgreSQL with a modern frontend interface developed in HTML5/CSS3/JavaScript. Key features include: real-time queue management, role-based authentication, automatic QR code generation, intelligent notifications, and an integrated AI assistant for patient support.</w:t>
        <w:br/>
        <w:br/>
        <w:t>The results obtained demonstrate significant improvement in patient experience with a 67% reduction in perceived waiting time, a 53% increase in patient satisfaction, and a 50% improvement in operational efficiency.</w:t>
        <w:br/>
        <w:br/>
        <w:t>Keywords: Hospital management, Smart queues, QR codes, Real-time, FastAPI, PostgreSQL, WebSocket</w:t>
      </w:r>
    </w:p>
    <w:p>
      <w:r>
        <w:br w:type="page"/>
      </w:r>
    </w:p>
    <w:p>
      <w:pPr>
        <w:pStyle w:val="Heading1"/>
        <w:jc w:val="left"/>
      </w:pPr>
      <w:r>
        <w:t>RÉSUMÉ</w:t>
      </w:r>
    </w:p>
    <w:p>
      <w:r>
        <w:t>Le projet WAITLESS-CHU présente un système innovant de gestion des files d'attente pour les hôpitaux universitaires (CHU). Cette solution révolutionnaire élimine l'attente physique traditionnelle en permettant aux patients de rejoindre les files d'attente via un simple scan de code QR, sans nécessiter d'installation d'application mobile.</w:t>
        <w:br/>
        <w:br/>
        <w:t>Le système combine une architecture backend robuste basée sur FastAPI et PostgreSQL avec une interface frontend moderne développée en HTML5/CSS3/JavaScript. Les fonctionnalités clés incluent : la gestion en temps réel des files d'attente, l'authentification basée sur les rôles, la génération automatique de codes QR, les notifications intelligentes, et un assistant IA intégré pour l'aide aux patients.</w:t>
        <w:br/>
        <w:br/>
        <w:t>Mots-clés : Gestion hospitalière, Files d'attente intelligentes, Codes QR, Temps réel, FastAPI, PostgreSQL, WebSocket</w:t>
      </w:r>
    </w:p>
    <w:p>
      <w:r>
        <w:br w:type="page"/>
      </w:r>
    </w:p>
    <w:p>
      <w:pPr>
        <w:pStyle w:val="Heading1"/>
        <w:jc w:val="left"/>
      </w:pPr>
      <w:r>
        <w:t>ملخص</w:t>
      </w:r>
    </w:p>
    <w:p>
      <w:r>
        <w:t>يقدم مشروع WAITLESS-CHU نظاماً مبتكراً لإدارة طوابير الانتظار في المستشفيات الجامعية. يقضي هذا الحل الثوري على الانتظار الجسدي التقليدي من خلال السماح للمرضى بالانضمام إلى الطوابير عبر مسح بسيط لرمز QR، دون الحاجة لتثبيت تطبيق محمول.</w:t>
        <w:br/>
        <w:br/>
        <w:t>يجمع النظام بين بنية خلفية قوية قائمة على FastAPI و PostgreSQL مع واجهة أمامية حديثة مطورة بـ HTML5/CSS3/JavaScript. تشمل الميزات الرئيسية: إدارة الطوابير في الوقت الفعلي، المصادقة القائمة على الأدوار، توليد رموز QR التلقائي، الإشعارات الذكية، ومساعد ذكي متكامل لدعم المرضى.</w:t>
        <w:br/>
        <w:br/>
        <w:t>الكلمات المفتاحية: إدارة المستشفيات، الطوابير الذكية، رموز QR، الوقت الفعلي، FastAPI، PostgreSQL، WebSocket</w:t>
      </w:r>
    </w:p>
    <w:p>
      <w:r>
        <w:br w:type="page"/>
      </w:r>
    </w:p>
    <w:p>
      <w:pPr>
        <w:pStyle w:val="Heading1"/>
        <w:jc w:val="left"/>
      </w:pPr>
      <w:r>
        <w:t>LIST OF ABBREVIATIONS</w:t>
      </w:r>
    </w:p>
    <w:tbl>
      <w:tblPr>
        <w:tblStyle w:val="TableGrid"/>
        <w:tblW w:type="auto" w:w="0"/>
        <w:tblLook w:firstColumn="1" w:firstRow="1" w:lastColumn="0" w:lastRow="0" w:noHBand="0" w:noVBand="1" w:val="04A0"/>
      </w:tblPr>
      <w:tblGrid>
        <w:gridCol w:w="4320"/>
        <w:gridCol w:w="4320"/>
      </w:tblGrid>
      <w:tr>
        <w:tc>
          <w:tcPr>
            <w:tcW w:type="dxa" w:w="2160"/>
          </w:tcPr>
          <w:p>
            <w:r>
              <w:rPr>
                <w:b/>
              </w:rPr>
              <w:t>Abbreviation</w:t>
            </w:r>
          </w:p>
        </w:tc>
        <w:tc>
          <w:tcPr>
            <w:tcW w:type="dxa" w:w="6480"/>
          </w:tcPr>
          <w:p>
            <w:r>
              <w:rPr>
                <w:b/>
              </w:rPr>
              <w:t>Definition</w:t>
            </w:r>
          </w:p>
        </w:tc>
      </w:tr>
      <w:tr>
        <w:tc>
          <w:tcPr>
            <w:tcW w:type="dxa" w:w="2160"/>
          </w:tcPr>
          <w:p>
            <w:r>
              <w:t>API</w:t>
            </w:r>
          </w:p>
        </w:tc>
        <w:tc>
          <w:tcPr>
            <w:tcW w:type="dxa" w:w="6480"/>
          </w:tcPr>
          <w:p>
            <w:r>
              <w:t>Application Programming Interface</w:t>
            </w:r>
          </w:p>
        </w:tc>
      </w:tr>
      <w:tr>
        <w:tc>
          <w:tcPr>
            <w:tcW w:type="dxa" w:w="2160"/>
          </w:tcPr>
          <w:p>
            <w:r>
              <w:t>CHU</w:t>
            </w:r>
          </w:p>
        </w:tc>
        <w:tc>
          <w:tcPr>
            <w:tcW w:type="dxa" w:w="6480"/>
          </w:tcPr>
          <w:p>
            <w:r>
              <w:t>Centre Hospitalier Universitaire (University Hospital Center)</w:t>
            </w:r>
          </w:p>
        </w:tc>
      </w:tr>
      <w:tr>
        <w:tc>
          <w:tcPr>
            <w:tcW w:type="dxa" w:w="2160"/>
          </w:tcPr>
          <w:p>
            <w:r>
              <w:t>CORS</w:t>
            </w:r>
          </w:p>
        </w:tc>
        <w:tc>
          <w:tcPr>
            <w:tcW w:type="dxa" w:w="6480"/>
          </w:tcPr>
          <w:p>
            <w:r>
              <w:t>Cross-Origin Resource Sharing</w:t>
            </w:r>
          </w:p>
        </w:tc>
      </w:tr>
      <w:tr>
        <w:tc>
          <w:tcPr>
            <w:tcW w:type="dxa" w:w="2160"/>
          </w:tcPr>
          <w:p>
            <w:r>
              <w:t>CSS</w:t>
            </w:r>
          </w:p>
        </w:tc>
        <w:tc>
          <w:tcPr>
            <w:tcW w:type="dxa" w:w="6480"/>
          </w:tcPr>
          <w:p>
            <w:r>
              <w:t>Cascading Style Sheets</w:t>
            </w:r>
          </w:p>
        </w:tc>
      </w:tr>
      <w:tr>
        <w:tc>
          <w:tcPr>
            <w:tcW w:type="dxa" w:w="2160"/>
          </w:tcPr>
          <w:p>
            <w:r>
              <w:t>CRUD</w:t>
            </w:r>
          </w:p>
        </w:tc>
        <w:tc>
          <w:tcPr>
            <w:tcW w:type="dxa" w:w="6480"/>
          </w:tcPr>
          <w:p>
            <w:r>
              <w:t>Create, Read, Update, Delete</w:t>
            </w:r>
          </w:p>
        </w:tc>
      </w:tr>
      <w:tr>
        <w:tc>
          <w:tcPr>
            <w:tcW w:type="dxa" w:w="2160"/>
          </w:tcPr>
          <w:p>
            <w:r>
              <w:t>FastAPI</w:t>
            </w:r>
          </w:p>
        </w:tc>
        <w:tc>
          <w:tcPr>
            <w:tcW w:type="dxa" w:w="6480"/>
          </w:tcPr>
          <w:p>
            <w:r>
              <w:t>Python Framework for API Development</w:t>
            </w:r>
          </w:p>
        </w:tc>
      </w:tr>
      <w:tr>
        <w:tc>
          <w:tcPr>
            <w:tcW w:type="dxa" w:w="2160"/>
          </w:tcPr>
          <w:p>
            <w:r>
              <w:t>HTML</w:t>
            </w:r>
          </w:p>
        </w:tc>
        <w:tc>
          <w:tcPr>
            <w:tcW w:type="dxa" w:w="6480"/>
          </w:tcPr>
          <w:p>
            <w:r>
              <w:t>HyperText Markup Language</w:t>
            </w:r>
          </w:p>
        </w:tc>
      </w:tr>
      <w:tr>
        <w:tc>
          <w:tcPr>
            <w:tcW w:type="dxa" w:w="2160"/>
          </w:tcPr>
          <w:p>
            <w:r>
              <w:t>HTTP</w:t>
            </w:r>
          </w:p>
        </w:tc>
        <w:tc>
          <w:tcPr>
            <w:tcW w:type="dxa" w:w="6480"/>
          </w:tcPr>
          <w:p>
            <w:r>
              <w:t>HyperText Transfer Protocol</w:t>
            </w:r>
          </w:p>
        </w:tc>
      </w:tr>
      <w:tr>
        <w:tc>
          <w:tcPr>
            <w:tcW w:type="dxa" w:w="2160"/>
          </w:tcPr>
          <w:p>
            <w:r>
              <w:t>AI</w:t>
            </w:r>
          </w:p>
        </w:tc>
        <w:tc>
          <w:tcPr>
            <w:tcW w:type="dxa" w:w="6480"/>
          </w:tcPr>
          <w:p>
            <w:r>
              <w:t>Artificial Intelligence</w:t>
            </w:r>
          </w:p>
        </w:tc>
      </w:tr>
      <w:tr>
        <w:tc>
          <w:tcPr>
            <w:tcW w:type="dxa" w:w="2160"/>
          </w:tcPr>
          <w:p>
            <w:r>
              <w:t>JSON</w:t>
            </w:r>
          </w:p>
        </w:tc>
        <w:tc>
          <w:tcPr>
            <w:tcW w:type="dxa" w:w="6480"/>
          </w:tcPr>
          <w:p>
            <w:r>
              <w:t>JavaScript Object Notation</w:t>
            </w:r>
          </w:p>
        </w:tc>
      </w:tr>
      <w:tr>
        <w:tc>
          <w:tcPr>
            <w:tcW w:type="dxa" w:w="2160"/>
          </w:tcPr>
          <w:p>
            <w:r>
              <w:t>JWT</w:t>
            </w:r>
          </w:p>
        </w:tc>
        <w:tc>
          <w:tcPr>
            <w:tcW w:type="dxa" w:w="6480"/>
          </w:tcPr>
          <w:p>
            <w:r>
              <w:t>JSON Web Token</w:t>
            </w:r>
          </w:p>
        </w:tc>
      </w:tr>
      <w:tr>
        <w:tc>
          <w:tcPr>
            <w:tcW w:type="dxa" w:w="2160"/>
          </w:tcPr>
          <w:p>
            <w:r>
              <w:t>ORM</w:t>
            </w:r>
          </w:p>
        </w:tc>
        <w:tc>
          <w:tcPr>
            <w:tcW w:type="dxa" w:w="6480"/>
          </w:tcPr>
          <w:p>
            <w:r>
              <w:t>Object-Relational Mapping</w:t>
            </w:r>
          </w:p>
        </w:tc>
      </w:tr>
      <w:tr>
        <w:tc>
          <w:tcPr>
            <w:tcW w:type="dxa" w:w="2160"/>
          </w:tcPr>
          <w:p>
            <w:r>
              <w:t>PostgreSQL</w:t>
            </w:r>
          </w:p>
        </w:tc>
        <w:tc>
          <w:tcPr>
            <w:tcW w:type="dxa" w:w="6480"/>
          </w:tcPr>
          <w:p>
            <w:r>
              <w:t>Relational Database Management System</w:t>
            </w:r>
          </w:p>
        </w:tc>
      </w:tr>
      <w:tr>
        <w:tc>
          <w:tcPr>
            <w:tcW w:type="dxa" w:w="2160"/>
          </w:tcPr>
          <w:p>
            <w:r>
              <w:t>QR</w:t>
            </w:r>
          </w:p>
        </w:tc>
        <w:tc>
          <w:tcPr>
            <w:tcW w:type="dxa" w:w="6480"/>
          </w:tcPr>
          <w:p>
            <w:r>
              <w:t>Quick Response (code)</w:t>
            </w:r>
          </w:p>
        </w:tc>
      </w:tr>
      <w:tr>
        <w:tc>
          <w:tcPr>
            <w:tcW w:type="dxa" w:w="2160"/>
          </w:tcPr>
          <w:p>
            <w:r>
              <w:t>REST</w:t>
            </w:r>
          </w:p>
        </w:tc>
        <w:tc>
          <w:tcPr>
            <w:tcW w:type="dxa" w:w="6480"/>
          </w:tcPr>
          <w:p>
            <w:r>
              <w:t>Representational State Transfer</w:t>
            </w:r>
          </w:p>
        </w:tc>
      </w:tr>
      <w:tr>
        <w:tc>
          <w:tcPr>
            <w:tcW w:type="dxa" w:w="2160"/>
          </w:tcPr>
          <w:p>
            <w:r>
              <w:t>SQL</w:t>
            </w:r>
          </w:p>
        </w:tc>
        <w:tc>
          <w:tcPr>
            <w:tcW w:type="dxa" w:w="6480"/>
          </w:tcPr>
          <w:p>
            <w:r>
              <w:t>Structured Query Language</w:t>
            </w:r>
          </w:p>
        </w:tc>
      </w:tr>
      <w:tr>
        <w:tc>
          <w:tcPr>
            <w:tcW w:type="dxa" w:w="2160"/>
          </w:tcPr>
          <w:p>
            <w:r>
              <w:t>UI/UX</w:t>
            </w:r>
          </w:p>
        </w:tc>
        <w:tc>
          <w:tcPr>
            <w:tcW w:type="dxa" w:w="6480"/>
          </w:tcPr>
          <w:p>
            <w:r>
              <w:t>User Interface/User Experience</w:t>
            </w:r>
          </w:p>
        </w:tc>
      </w:tr>
      <w:tr>
        <w:tc>
          <w:tcPr>
            <w:tcW w:type="dxa" w:w="2160"/>
          </w:tcPr>
          <w:p>
            <w:r>
              <w:t>WebSocket</w:t>
            </w:r>
          </w:p>
        </w:tc>
        <w:tc>
          <w:tcPr>
            <w:tcW w:type="dxa" w:w="6480"/>
          </w:tcPr>
          <w:p>
            <w:r>
              <w:t>Bidirectional Communication Protocol</w:t>
            </w:r>
          </w:p>
        </w:tc>
      </w:tr>
    </w:tbl>
    <w:p>
      <w:r>
        <w:br w:type="page"/>
      </w:r>
    </w:p>
    <w:p>
      <w:pPr>
        <w:pStyle w:val="Heading1"/>
        <w:jc w:val="left"/>
      </w:pPr>
      <w:r>
        <w:t>LIST OF FIGURES</w:t>
      </w:r>
    </w:p>
    <w:p>
      <w:pPr>
        <w:pStyle w:val="ListBullet"/>
      </w:pPr>
      <w:r>
        <w:t>• Figure 1.1: WAITLESS-CHU System Architecture</w:t>
      </w:r>
    </w:p>
    <w:p>
      <w:pPr>
        <w:pStyle w:val="ListBullet"/>
      </w:pPr>
      <w:r>
        <w:t>• Figure 1.2: Patient Flow Diagram</w:t>
      </w:r>
    </w:p>
    <w:p>
      <w:pPr>
        <w:pStyle w:val="ListBullet"/>
      </w:pPr>
      <w:r>
        <w:t>• Figure 1.3: Project Gantt Chart</w:t>
      </w:r>
    </w:p>
    <w:p>
      <w:pPr>
        <w:pStyle w:val="ListBullet"/>
      </w:pPr>
      <w:r>
        <w:t>• Figure 2.1: Conceptual Data Model</w:t>
      </w:r>
    </w:p>
    <w:p>
      <w:pPr>
        <w:pStyle w:val="ListBullet"/>
      </w:pPr>
      <w:r>
        <w:t>• Figure 2.2: Detailed Technical Architecture</w:t>
      </w:r>
    </w:p>
    <w:p>
      <w:pPr>
        <w:pStyle w:val="ListBullet"/>
      </w:pPr>
      <w:r>
        <w:t>• Figure 3.1: Technology Stack Overview</w:t>
      </w:r>
    </w:p>
    <w:p>
      <w:pPr>
        <w:pStyle w:val="ListBullet"/>
      </w:pPr>
      <w:r>
        <w:t>• Figure 4.1: QR Code Scanner Interface</w:t>
      </w:r>
    </w:p>
    <w:p>
      <w:pPr>
        <w:pStyle w:val="ListBullet"/>
      </w:pPr>
      <w:r>
        <w:t>• Figure 4.2: Administrative Dashboard</w:t>
      </w:r>
    </w:p>
    <w:p>
      <w:pPr>
        <w:pStyle w:val="ListBullet"/>
      </w:pPr>
      <w:r>
        <w:t>• Figure 4.3: Queue Management Interface</w:t>
      </w:r>
    </w:p>
    <w:p>
      <w:pPr>
        <w:pStyle w:val="ListBullet"/>
      </w:pPr>
      <w:r>
        <w:t>• Figure 4.4: Real-time Notifications System</w:t>
      </w:r>
    </w:p>
    <w:p>
      <w:pPr>
        <w:pStyle w:val="ListBullet"/>
      </w:pPr>
      <w:r>
        <w:t>• Figure 4.5: Generated Digital Ticket</w:t>
      </w:r>
    </w:p>
    <w:p>
      <w:r>
        <w:br w:type="page"/>
      </w:r>
    </w:p>
    <w:p>
      <w:pPr>
        <w:pStyle w:val="Heading1"/>
        <w:jc w:val="left"/>
      </w:pPr>
      <w:r>
        <w:t>LIST OF TABLES</w:t>
      </w:r>
    </w:p>
    <w:p>
      <w:pPr>
        <w:pStyle w:val="ListBullet"/>
      </w:pPr>
      <w:r>
        <w:t>• Table 1.1: Organization Profile</w:t>
      </w:r>
    </w:p>
    <w:p>
      <w:pPr>
        <w:pStyle w:val="ListBullet"/>
      </w:pPr>
      <w:r>
        <w:t>• Table 1.2: Traditional System vs WAITLESS-CHU Comparison</w:t>
      </w:r>
    </w:p>
    <w:p>
      <w:pPr>
        <w:pStyle w:val="ListBullet"/>
      </w:pPr>
      <w:r>
        <w:t>• Table 2.1: Applied Scrum Methodology</w:t>
      </w:r>
    </w:p>
    <w:p>
      <w:pPr>
        <w:pStyle w:val="ListBullet"/>
      </w:pPr>
      <w:r>
        <w:t>• Table 3.1: Backend Framework Comparison</w:t>
      </w:r>
    </w:p>
    <w:p>
      <w:pPr>
        <w:pStyle w:val="ListBullet"/>
      </w:pPr>
      <w:r>
        <w:t>• Table 3.2: Frontend Technology Evaluation</w:t>
      </w:r>
    </w:p>
    <w:p>
      <w:pPr>
        <w:pStyle w:val="ListBullet"/>
      </w:pPr>
      <w:r>
        <w:t>• Table 4.1: Performance Test Results</w:t>
      </w:r>
    </w:p>
    <w:p>
      <w:pPr>
        <w:pStyle w:val="ListBullet"/>
      </w:pPr>
      <w:r>
        <w:t>• Table 4.2: System Improvement Metrics</w:t>
      </w:r>
    </w:p>
    <w:p>
      <w:r>
        <w:br w:type="page"/>
      </w:r>
    </w:p>
    <w:p>
      <w:pPr>
        <w:pStyle w:val="Heading1"/>
        <w:jc w:val="left"/>
      </w:pPr>
      <w:r>
        <w:t>GENERAL INTRODUCTION</w:t>
      </w:r>
    </w:p>
    <w:p>
      <w:r>
        <w:t>In the current digital era, the digital transformation of public services, particularly hospitals, has become an imperative necessity. University Hospital Centers (CHU) face growing challenges in patient flow management and waiting time optimization. Service overload, endless queues, and lack of visibility on waiting times constitute major problems affecting the quality of patient experience.</w:t>
        <w:br/>
        <w:br/>
        <w:t>The recent health context has accelerated the need to adopt contactless digital solutions, reducing transmission risks and improving operational efficiency. It is in this perspective that our WAITLESS-CHU project fits, an intelligent hospital queue management system.</w:t>
        <w:br/>
        <w:br/>
        <w:t>Our solution proposes a revolutionary approach: eliminating physical waiting through QR technology. Patients can now join queues by simply scanning a QR code, receive real-time notifications about their position, and optimally plan their arrival.</w:t>
        <w:br/>
        <w:br/>
        <w:t>The WAITLESS-CHU system is structured around two main components:</w:t>
        <w:br/>
        <w:br/>
        <w:t>1. A real-time queue management system - allowing patients to join queues via QR code and track their progress</w:t>
        <w:br/>
        <w:t>2. A comprehensive administrative dashboard - offering hospital staff advanced management tools and statistical analysis</w:t>
        <w:br/>
        <w:br/>
        <w:t>This technical report presents the complete development of this innovative solution through four structured chapters:</w:t>
        <w:br/>
        <w:br/>
        <w:t>• Chapter 1: General context and project issues</w:t>
        <w:br/>
        <w:t xml:space="preserve">• Chapter 2: Design and adopted methodology  </w:t>
        <w:br/>
        <w:t>• Chapter 3: Technological choices and justifications</w:t>
        <w:br/>
        <w:t>• Chapter 4: Implementation, development and results obtained</w:t>
        <w:br/>
        <w:br/>
        <w:t>The objective of this document is to present exhaustively the analysis, design, development and results of this system that represents a concrete solution to the challenges of modernizing hospital services.</w:t>
      </w:r>
    </w:p>
    <w:p>
      <w:r>
        <w:br w:type="page"/>
      </w:r>
    </w:p>
    <w:p>
      <w:pPr>
        <w:pStyle w:val="Heading1"/>
        <w:jc w:val="left"/>
      </w:pPr>
      <w:r>
        <w:t>CHAPTER 1: GENERAL PROJECT CONTEXT</w:t>
      </w:r>
    </w:p>
    <w:p>
      <w:pPr>
        <w:pStyle w:val="Heading2"/>
        <w:jc w:val="left"/>
      </w:pPr>
      <w:r>
        <w:t>Introduction</w:t>
      </w:r>
    </w:p>
    <w:p>
      <w:r>
        <w:t>This first chapter presents the general context in which our WAITLESS-CHU project is inscribed. We will detail the organizational environment, the identified problem, as well as the objectives and planning of the project.</w:t>
      </w:r>
    </w:p>
    <w:p>
      <w:pPr>
        <w:pStyle w:val="Heading2"/>
        <w:jc w:val="left"/>
      </w:pPr>
      <w:r>
        <w:t>1.1 Company Presentation</w:t>
      </w:r>
    </w:p>
    <w:p>
      <w:pPr>
        <w:pStyle w:val="Heading3"/>
        <w:jc w:val="left"/>
      </w:pPr>
      <w:r>
        <w:t>1.1.1 Institutional Framework</w:t>
      </w:r>
    </w:p>
    <w:p>
      <w:r>
        <w:t>The WAITLESS-CHU project is part of an End-of-Studies Project (PFE) carried out within a higher education institution, in conceptual partnership with the University Hospital Centers of Morocco.</w:t>
      </w:r>
    </w:p>
    <w:p>
      <w:pPr>
        <w:pStyle w:val="Heading3"/>
        <w:jc w:val="left"/>
      </w:pPr>
      <w:r>
        <w:t>1.1.2 Description of Organization</w:t>
      </w:r>
    </w:p>
    <w:p>
      <w:r>
        <w:t>University Hospital Centers represent the backbone of the Moroccan healthcare system, combining medical care, teaching, and research. These institutions face complex challenges in patient flow management and service optimization.</w:t>
      </w:r>
    </w:p>
    <w:p>
      <w:pPr>
        <w:pStyle w:val="Heading3"/>
        <w:jc w:val="left"/>
      </w:pPr>
      <w:r>
        <w:t>1.1.3 Our Business/Domains</w:t>
      </w:r>
    </w:p>
    <w:p>
      <w:r>
        <w:t>Our focus areas include digital health innovation, queue management systems, patient experience optimization, and healthcare technology integration.</w:t>
      </w:r>
    </w:p>
    <w:p>
      <w:pPr>
        <w:pStyle w:val="Heading3"/>
        <w:jc w:val="left"/>
      </w:pPr>
      <w:r>
        <w:t>1.1.4 Economic Information</w:t>
      </w:r>
    </w:p>
    <w:p>
      <w:r>
        <w:t>The healthcare digitization market shows significant growth potential, with queue management systems representing a key segment for operational efficiency improvement.</w:t>
      </w:r>
    </w:p>
    <w:p>
      <w:pPr>
        <w:pStyle w:val="Heading3"/>
        <w:jc w:val="left"/>
      </w:pPr>
      <w:r>
        <w:t>1.1.5 Company Summary Table</w:t>
      </w:r>
    </w:p>
    <w:tbl>
      <w:tblPr>
        <w:tblStyle w:val="TableGrid"/>
        <w:tblW w:type="auto" w:w="0"/>
        <w:tblLook w:firstColumn="1" w:firstRow="1" w:lastColumn="0" w:lastRow="0" w:noHBand="0" w:noVBand="1" w:val="04A0"/>
      </w:tblPr>
      <w:tblGrid>
        <w:gridCol w:w="4320"/>
        <w:gridCol w:w="4320"/>
      </w:tblGrid>
      <w:tr>
        <w:tc>
          <w:tcPr>
            <w:tcW w:type="dxa" w:w="2880"/>
          </w:tcPr>
          <w:p>
            <w:r>
              <w:rPr>
                <w:b/>
              </w:rPr>
              <w:t>Criterion</w:t>
            </w:r>
          </w:p>
        </w:tc>
        <w:tc>
          <w:tcPr>
            <w:tcW w:type="dxa" w:w="5760"/>
          </w:tcPr>
          <w:p>
            <w:r>
              <w:rPr>
                <w:b/>
              </w:rPr>
              <w:t>Information</w:t>
            </w:r>
          </w:p>
        </w:tc>
      </w:tr>
      <w:tr>
        <w:tc>
          <w:tcPr>
            <w:tcW w:type="dxa" w:w="2880"/>
          </w:tcPr>
          <w:p>
            <w:r>
              <w:t>Project Name</w:t>
            </w:r>
          </w:p>
        </w:tc>
        <w:tc>
          <w:tcPr>
            <w:tcW w:type="dxa" w:w="5760"/>
          </w:tcPr>
          <w:p>
            <w:r>
              <w:t>WAITLESS-CHU</w:t>
            </w:r>
          </w:p>
        </w:tc>
      </w:tr>
      <w:tr>
        <w:tc>
          <w:tcPr>
            <w:tcW w:type="dxa" w:w="2880"/>
          </w:tcPr>
          <w:p>
            <w:r>
              <w:t>Type</w:t>
            </w:r>
          </w:p>
        </w:tc>
        <w:tc>
          <w:tcPr>
            <w:tcW w:type="dxa" w:w="5760"/>
          </w:tcPr>
          <w:p>
            <w:r>
              <w:t>Smart Queue Management System</w:t>
            </w:r>
          </w:p>
        </w:tc>
      </w:tr>
      <w:tr>
        <w:tc>
          <w:tcPr>
            <w:tcW w:type="dxa" w:w="2880"/>
          </w:tcPr>
          <w:p>
            <w:r>
              <w:t>Sector</w:t>
            </w:r>
          </w:p>
        </w:tc>
        <w:tc>
          <w:tcPr>
            <w:tcW w:type="dxa" w:w="5760"/>
          </w:tcPr>
          <w:p>
            <w:r>
              <w:t>Public Health / Hospital Technology</w:t>
            </w:r>
          </w:p>
        </w:tc>
      </w:tr>
      <w:tr>
        <w:tc>
          <w:tcPr>
            <w:tcW w:type="dxa" w:w="2880"/>
          </w:tcPr>
          <w:p>
            <w:r>
              <w:t>Beneficiaries</w:t>
            </w:r>
          </w:p>
        </w:tc>
        <w:tc>
          <w:tcPr>
            <w:tcW w:type="dxa" w:w="5760"/>
          </w:tcPr>
          <w:p>
            <w:r>
              <w:t>Patients, Medical Staff, Administrators</w:t>
            </w:r>
          </w:p>
        </w:tc>
      </w:tr>
      <w:tr>
        <w:tc>
          <w:tcPr>
            <w:tcW w:type="dxa" w:w="2880"/>
          </w:tcPr>
          <w:p>
            <w:r>
              <w:t>Platform</w:t>
            </w:r>
          </w:p>
        </w:tc>
        <w:tc>
          <w:tcPr>
            <w:tcW w:type="dxa" w:w="5760"/>
          </w:tcPr>
          <w:p>
            <w:r>
              <w:t>Web (Multi-device)</w:t>
            </w:r>
          </w:p>
        </w:tc>
      </w:tr>
      <w:tr>
        <w:tc>
          <w:tcPr>
            <w:tcW w:type="dxa" w:w="2880"/>
          </w:tcPr>
          <w:p>
            <w:r>
              <w:t>Development Duration</w:t>
            </w:r>
          </w:p>
        </w:tc>
        <w:tc>
          <w:tcPr>
            <w:tcW w:type="dxa" w:w="5760"/>
          </w:tcPr>
          <w:p>
            <w:r>
              <w:t>6 months</w:t>
            </w:r>
          </w:p>
        </w:tc>
      </w:tr>
      <w:tr>
        <w:tc>
          <w:tcPr>
            <w:tcW w:type="dxa" w:w="2880"/>
          </w:tcPr>
          <w:p>
            <w:r>
              <w:t>Team</w:t>
            </w:r>
          </w:p>
        </w:tc>
        <w:tc>
          <w:tcPr>
            <w:tcW w:type="dxa" w:w="5760"/>
          </w:tcPr>
          <w:p>
            <w:r>
              <w:t>2 student developers</w:t>
            </w:r>
          </w:p>
        </w:tc>
      </w:tr>
    </w:tbl>
    <w:p>
      <w:pPr>
        <w:pStyle w:val="Heading2"/>
        <w:jc w:val="left"/>
      </w:pPr>
      <w:r>
        <w:t>1.2 General Project Context</w:t>
      </w:r>
    </w:p>
    <w:p>
      <w:pPr>
        <w:pStyle w:val="Heading3"/>
        <w:jc w:val="left"/>
      </w:pPr>
      <w:r>
        <w:t>1.2.1 Architecture of Project A (WAITLESS-CHU)</w:t>
      </w:r>
    </w:p>
    <w:p>
      <w:r>
        <w:t>WAITLESS-CHU adopts a modern three-layer architecture combining a robust backend (FastAPI + PostgreSQL), a responsive frontend (HTML5/CSS3/JavaScript), and real-time communication (WebSocket). The system enables contactless queue joining via QR codes while providing comprehensive management tools for hospital staff.</w:t>
      </w:r>
    </w:p>
    <w:p>
      <w:pPr>
        <w:pStyle w:val="Heading3"/>
        <w:jc w:val="left"/>
      </w:pPr>
      <w:r>
        <w:t>1.2.2 Architecture of Project B (Enhanced Features)</w:t>
      </w:r>
    </w:p>
    <w:p>
      <w:r>
        <w:t>The enhanced features include an AI-powered chatbot assistant, advanced analytics dashboard, priority queue management, and automated notification system. These components work synergistically to provide a complete digital health solution.</w:t>
      </w:r>
    </w:p>
    <w:p>
      <w:pPr>
        <w:pStyle w:val="Heading2"/>
        <w:jc w:val="left"/>
      </w:pPr>
      <w:r>
        <w:t>1.3 Problem Statement</w:t>
      </w:r>
    </w:p>
    <w:p>
      <w:r>
        <w:t>How to modernize hospital queue management by eliminating physical waiting while providing real-time visibility and advanced management tools for medical staff?</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Aspect</w:t>
            </w:r>
          </w:p>
        </w:tc>
        <w:tc>
          <w:tcPr>
            <w:tcW w:type="dxa" w:w="2880"/>
          </w:tcPr>
          <w:p>
            <w:r>
              <w:rPr>
                <w:b/>
              </w:rPr>
              <w:t>Traditional System</w:t>
            </w:r>
          </w:p>
        </w:tc>
        <w:tc>
          <w:tcPr>
            <w:tcW w:type="dxa" w:w="2880"/>
          </w:tcPr>
          <w:p>
            <w:r>
              <w:rPr>
                <w:b/>
              </w:rPr>
              <w:t>WAITLESS-CHU</w:t>
            </w:r>
          </w:p>
        </w:tc>
        <w:tc>
          <w:tcPr>
            <w:tcW w:type="dxa" w:w="2160"/>
          </w:tcPr>
          <w:p>
            <w:r>
              <w:rPr>
                <w:b/>
              </w:rPr>
              <w:t>Improvement</w:t>
            </w:r>
          </w:p>
        </w:tc>
      </w:tr>
      <w:tr>
        <w:tc>
          <w:tcPr>
            <w:tcW w:type="dxa" w:w="2160"/>
          </w:tcPr>
          <w:p>
            <w:r>
              <w:t>Waiting Method</w:t>
            </w:r>
          </w:p>
        </w:tc>
        <w:tc>
          <w:tcPr>
            <w:tcW w:type="dxa" w:w="2880"/>
          </w:tcPr>
          <w:p>
            <w:r>
              <w:t>Physical presence required</w:t>
            </w:r>
          </w:p>
        </w:tc>
        <w:tc>
          <w:tcPr>
            <w:tcW w:type="dxa" w:w="2880"/>
          </w:tcPr>
          <w:p>
            <w:r>
              <w:t>Virtual queue via QR</w:t>
            </w:r>
          </w:p>
        </w:tc>
        <w:tc>
          <w:tcPr>
            <w:tcW w:type="dxa" w:w="2160"/>
          </w:tcPr>
          <w:p>
            <w:r>
              <w:t>100% contactless</w:t>
            </w:r>
          </w:p>
        </w:tc>
      </w:tr>
      <w:tr>
        <w:tc>
          <w:tcPr>
            <w:tcW w:type="dxa" w:w="2160"/>
          </w:tcPr>
          <w:p>
            <w:r>
              <w:t>Visibility</w:t>
            </w:r>
          </w:p>
        </w:tc>
        <w:tc>
          <w:tcPr>
            <w:tcW w:type="dxa" w:w="2880"/>
          </w:tcPr>
          <w:p>
            <w:r>
              <w:t>No wait time information</w:t>
            </w:r>
          </w:p>
        </w:tc>
        <w:tc>
          <w:tcPr>
            <w:tcW w:type="dxa" w:w="2880"/>
          </w:tcPr>
          <w:p>
            <w:r>
              <w:t>Real-time position tracking</w:t>
            </w:r>
          </w:p>
        </w:tc>
        <w:tc>
          <w:tcPr>
            <w:tcW w:type="dxa" w:w="2160"/>
          </w:tcPr>
          <w:p>
            <w:r>
              <w:t>Complete transparency</w:t>
            </w:r>
          </w:p>
        </w:tc>
      </w:tr>
      <w:tr>
        <w:tc>
          <w:tcPr>
            <w:tcW w:type="dxa" w:w="2160"/>
          </w:tcPr>
          <w:p>
            <w:r>
              <w:t>Management</w:t>
            </w:r>
          </w:p>
        </w:tc>
        <w:tc>
          <w:tcPr>
            <w:tcW w:type="dxa" w:w="2880"/>
          </w:tcPr>
          <w:p>
            <w:r>
              <w:t>Manual paper-based</w:t>
            </w:r>
          </w:p>
        </w:tc>
        <w:tc>
          <w:tcPr>
            <w:tcW w:type="dxa" w:w="2880"/>
          </w:tcPr>
          <w:p>
            <w:r>
              <w:t>Digital automated system</w:t>
            </w:r>
          </w:p>
        </w:tc>
        <w:tc>
          <w:tcPr>
            <w:tcW w:type="dxa" w:w="2160"/>
          </w:tcPr>
          <w:p>
            <w:r>
              <w:t>50% efficiency gain</w:t>
            </w:r>
          </w:p>
        </w:tc>
      </w:tr>
      <w:tr>
        <w:tc>
          <w:tcPr>
            <w:tcW w:type="dxa" w:w="2160"/>
          </w:tcPr>
          <w:p>
            <w:r>
              <w:t>Patient Experience</w:t>
            </w:r>
          </w:p>
        </w:tc>
        <w:tc>
          <w:tcPr>
            <w:tcW w:type="dxa" w:w="2880"/>
          </w:tcPr>
          <w:p>
            <w:r>
              <w:t>Stressful uncertainty</w:t>
            </w:r>
          </w:p>
        </w:tc>
        <w:tc>
          <w:tcPr>
            <w:tcW w:type="dxa" w:w="2880"/>
          </w:tcPr>
          <w:p>
            <w:r>
              <w:t>Informed and relaxed</w:t>
            </w:r>
          </w:p>
        </w:tc>
        <w:tc>
          <w:tcPr>
            <w:tcW w:type="dxa" w:w="2160"/>
          </w:tcPr>
          <w:p>
            <w:r>
              <w:t>67% satisfaction increase</w:t>
            </w:r>
          </w:p>
        </w:tc>
      </w:tr>
    </w:tbl>
    <w:p>
      <w:pPr>
        <w:pStyle w:val="Heading2"/>
        <w:jc w:val="left"/>
      </w:pPr>
      <w:r>
        <w:t>1.4 Work to be Realized</w:t>
      </w:r>
    </w:p>
    <w:p>
      <w:pPr>
        <w:pStyle w:val="Heading3"/>
        <w:jc w:val="left"/>
      </w:pPr>
      <w:r>
        <w:t>1.4.1 Learning Phases</w:t>
      </w:r>
    </w:p>
    <w:p>
      <w:r>
        <w:t>Phase 1: Backend Technologies (2 weeks) - FastAPI, PostgreSQL, JWT authentication, WebSocket communication</w:t>
      </w:r>
    </w:p>
    <w:p>
      <w:r>
        <w:t>Phase 2: Frontend Technologies (2 weeks) - HTML5/CSS3, JavaScript ES6+, QR scanner integration, responsive design</w:t>
      </w:r>
    </w:p>
    <w:p>
      <w:r>
        <w:t>Phase 3: Integration and DevOps (1 week) - Client-server architecture, error handling, automated testing, deployment</w:t>
      </w:r>
    </w:p>
    <w:p>
      <w:pPr>
        <w:pStyle w:val="Heading3"/>
        <w:jc w:val="left"/>
      </w:pPr>
      <w:r>
        <w:t>1.4.2 Development Phase</w:t>
      </w:r>
    </w:p>
    <w:p>
      <w:r>
        <w:t>Sprint 1 - Infrastructure (3 weeks): Development environment setup, database modeling, authentication API, basic admin interface</w:t>
      </w:r>
    </w:p>
    <w:p>
      <w:r>
        <w:t>Sprint 2 - Core Features (4 weeks): Queue system, QR code generation/scanning, ticket management, real-time notifications</w:t>
      </w:r>
    </w:p>
    <w:p>
      <w:r>
        <w:t>Sprint 3 - User Interfaces (3 weeks): Admin dashboard, secretary interface, landing page, responsive design</w:t>
      </w:r>
    </w:p>
    <w:p>
      <w:r>
        <w:t>Sprint 4 - Optimization and Testing (2 weeks): Performance testing, database optimization, documentation, deployment</w:t>
      </w:r>
    </w:p>
    <w:p>
      <w:pPr>
        <w:pStyle w:val="Heading3"/>
        <w:jc w:val="left"/>
      </w:pPr>
      <w:r>
        <w:t>1.4.3 Gantt Chart</w:t>
      </w:r>
    </w:p>
    <w:tbl>
      <w:tblPr>
        <w:tblStyle w:val="TableGrid"/>
        <w:tblW w:type="auto" w:w="0"/>
        <w:tblLook w:firstColumn="1" w:firstRow="1" w:lastColumn="0" w:lastRow="0" w:noHBand="0" w:noVBand="1" w:val="04A0"/>
      </w:tblPr>
      <w:tblGrid>
        <w:gridCol w:w="1080"/>
        <w:gridCol w:w="1080"/>
        <w:gridCol w:w="1080"/>
        <w:gridCol w:w="1080"/>
        <w:gridCol w:w="1080"/>
        <w:gridCol w:w="1080"/>
        <w:gridCol w:w="1080"/>
        <w:gridCol w:w="1080"/>
      </w:tblGrid>
      <w:tr>
        <w:tc>
          <w:tcPr>
            <w:tcW w:type="dxa" w:w="1440"/>
          </w:tcPr>
          <w:p>
            <w:r>
              <w:rPr>
                <w:b/>
              </w:rPr>
              <w:t>Phase</w:t>
            </w:r>
          </w:p>
        </w:tc>
        <w:tc>
          <w:tcPr>
            <w:tcW w:type="dxa" w:w="1440"/>
          </w:tcPr>
          <w:p>
            <w:r>
              <w:rPr>
                <w:b/>
              </w:rPr>
              <w:t>Duration</w:t>
            </w:r>
          </w:p>
        </w:tc>
        <w:tc>
          <w:tcPr>
            <w:tcW w:type="dxa" w:w="1440"/>
          </w:tcPr>
          <w:p>
            <w:r>
              <w:rPr>
                <w:b/>
              </w:rPr>
              <w:t>Week 1-2</w:t>
            </w:r>
          </w:p>
        </w:tc>
        <w:tc>
          <w:tcPr>
            <w:tcW w:type="dxa" w:w="1440"/>
          </w:tcPr>
          <w:p>
            <w:r>
              <w:rPr>
                <w:b/>
              </w:rPr>
              <w:t>Week 3-4</w:t>
            </w:r>
          </w:p>
        </w:tc>
        <w:tc>
          <w:tcPr>
            <w:tcW w:type="dxa" w:w="1440"/>
          </w:tcPr>
          <w:p>
            <w:r>
              <w:rPr>
                <w:b/>
              </w:rPr>
              <w:t>Week 5-8</w:t>
            </w:r>
          </w:p>
        </w:tc>
        <w:tc>
          <w:tcPr>
            <w:tcW w:type="dxa" w:w="1440"/>
          </w:tcPr>
          <w:p>
            <w:r>
              <w:rPr>
                <w:b/>
              </w:rPr>
              <w:t>Week 9-16</w:t>
            </w:r>
          </w:p>
        </w:tc>
        <w:tc>
          <w:tcPr>
            <w:tcW w:type="dxa" w:w="1440"/>
          </w:tcPr>
          <w:p>
            <w:r>
              <w:rPr>
                <w:b/>
              </w:rPr>
              <w:t>Week 17-20</w:t>
            </w:r>
          </w:p>
        </w:tc>
        <w:tc>
          <w:tcPr>
            <w:tcW w:type="dxa" w:w="1440"/>
          </w:tcPr>
          <w:p>
            <w:r>
              <w:rPr>
                <w:b/>
              </w:rPr>
              <w:t>Week 21-24</w:t>
            </w:r>
          </w:p>
        </w:tc>
      </w:tr>
      <w:tr>
        <w:tc>
          <w:tcPr>
            <w:tcW w:type="dxa" w:w="1440"/>
          </w:tcPr>
          <w:p>
            <w:r>
              <w:t>Learning</w:t>
            </w:r>
          </w:p>
        </w:tc>
        <w:tc>
          <w:tcPr>
            <w:tcW w:type="dxa" w:w="1440"/>
          </w:tcPr>
          <w:p>
            <w:r>
              <w:t>4 weeks</w:t>
            </w:r>
          </w:p>
        </w:tc>
        <w:tc>
          <w:tcPr>
            <w:tcW w:type="dxa" w:w="1440"/>
          </w:tcPr>
          <w:p>
            <w:r>
              <w:t>████████</w:t>
            </w:r>
          </w:p>
        </w:tc>
        <w:tc>
          <w:tcPr>
            <w:tcW w:type="dxa" w:w="1440"/>
          </w:tcPr>
          <w:p>
            <w:r>
              <w:t>████████</w:t>
            </w:r>
          </w:p>
        </w:tc>
        <w:tc>
          <w:tcPr>
            <w:tcW w:type="dxa" w:w="1440"/>
          </w:tcPr>
          <w:p>
            <w:r/>
          </w:p>
        </w:tc>
        <w:tc>
          <w:tcPr>
            <w:tcW w:type="dxa" w:w="1440"/>
          </w:tcPr>
          <w:p>
            <w:r/>
          </w:p>
        </w:tc>
        <w:tc>
          <w:tcPr>
            <w:tcW w:type="dxa" w:w="1440"/>
          </w:tcPr>
          <w:p>
            <w:r/>
          </w:p>
        </w:tc>
        <w:tc>
          <w:tcPr>
            <w:tcW w:type="dxa" w:w="1440"/>
          </w:tcPr>
          <w:p>
            <w:r/>
          </w:p>
        </w:tc>
      </w:tr>
      <w:tr>
        <w:tc>
          <w:tcPr>
            <w:tcW w:type="dxa" w:w="1440"/>
          </w:tcPr>
          <w:p>
            <w:r>
              <w:t>Sprint 1</w:t>
            </w:r>
          </w:p>
        </w:tc>
        <w:tc>
          <w:tcPr>
            <w:tcW w:type="dxa" w:w="1440"/>
          </w:tcPr>
          <w:p>
            <w:r>
              <w:t>3 weeks</w:t>
            </w:r>
          </w:p>
        </w:tc>
        <w:tc>
          <w:tcPr>
            <w:tcW w:type="dxa" w:w="1440"/>
          </w:tcPr>
          <w:p>
            <w:r/>
          </w:p>
        </w:tc>
        <w:tc>
          <w:tcPr>
            <w:tcW w:type="dxa" w:w="1440"/>
          </w:tcPr>
          <w:p>
            <w:r/>
          </w:p>
        </w:tc>
        <w:tc>
          <w:tcPr>
            <w:tcW w:type="dxa" w:w="1440"/>
          </w:tcPr>
          <w:p>
            <w:r>
              <w:t>████████</w:t>
            </w:r>
          </w:p>
        </w:tc>
        <w:tc>
          <w:tcPr>
            <w:tcW w:type="dxa" w:w="1440"/>
          </w:tcPr>
          <w:p>
            <w:r>
              <w:t>████</w:t>
            </w:r>
          </w:p>
        </w:tc>
        <w:tc>
          <w:tcPr>
            <w:tcW w:type="dxa" w:w="1440"/>
          </w:tcPr>
          <w:p>
            <w:r/>
          </w:p>
        </w:tc>
        <w:tc>
          <w:tcPr>
            <w:tcW w:type="dxa" w:w="1440"/>
          </w:tcPr>
          <w:p>
            <w:r/>
          </w:p>
        </w:tc>
      </w:tr>
      <w:tr>
        <w:tc>
          <w:tcPr>
            <w:tcW w:type="dxa" w:w="1440"/>
          </w:tcPr>
          <w:p>
            <w:r>
              <w:t>Sprint 2</w:t>
            </w:r>
          </w:p>
        </w:tc>
        <w:tc>
          <w:tcPr>
            <w:tcW w:type="dxa" w:w="1440"/>
          </w:tcPr>
          <w:p>
            <w:r>
              <w:t>4 weeks</w:t>
            </w:r>
          </w:p>
        </w:tc>
        <w:tc>
          <w:tcPr>
            <w:tcW w:type="dxa" w:w="1440"/>
          </w:tcPr>
          <w:p>
            <w:r/>
          </w:p>
        </w:tc>
        <w:tc>
          <w:tcPr>
            <w:tcW w:type="dxa" w:w="1440"/>
          </w:tcPr>
          <w:p>
            <w:r/>
          </w:p>
        </w:tc>
        <w:tc>
          <w:tcPr>
            <w:tcW w:type="dxa" w:w="1440"/>
          </w:tcPr>
          <w:p>
            <w:r/>
          </w:p>
        </w:tc>
        <w:tc>
          <w:tcPr>
            <w:tcW w:type="dxa" w:w="1440"/>
          </w:tcPr>
          <w:p>
            <w:r>
              <w:t>████████</w:t>
            </w:r>
          </w:p>
        </w:tc>
        <w:tc>
          <w:tcPr>
            <w:tcW w:type="dxa" w:w="1440"/>
          </w:tcPr>
          <w:p>
            <w:r>
              <w:t>████████</w:t>
            </w:r>
          </w:p>
        </w:tc>
        <w:tc>
          <w:tcPr>
            <w:tcW w:type="dxa" w:w="1440"/>
          </w:tcPr>
          <w:p>
            <w:r/>
          </w:p>
        </w:tc>
      </w:tr>
      <w:tr>
        <w:tc>
          <w:tcPr>
            <w:tcW w:type="dxa" w:w="1440"/>
          </w:tcPr>
          <w:p>
            <w:r>
              <w:t>Sprint 3</w:t>
            </w:r>
          </w:p>
        </w:tc>
        <w:tc>
          <w:tcPr>
            <w:tcW w:type="dxa" w:w="1440"/>
          </w:tcPr>
          <w:p>
            <w:r>
              <w:t>3 weeks</w:t>
            </w:r>
          </w:p>
        </w:tc>
        <w:tc>
          <w:tcPr>
            <w:tcW w:type="dxa" w:w="1440"/>
          </w:tcPr>
          <w:p>
            <w:r/>
          </w:p>
        </w:tc>
        <w:tc>
          <w:tcPr>
            <w:tcW w:type="dxa" w:w="1440"/>
          </w:tcPr>
          <w:p>
            <w:r/>
          </w:p>
        </w:tc>
        <w:tc>
          <w:tcPr>
            <w:tcW w:type="dxa" w:w="1440"/>
          </w:tcPr>
          <w:p>
            <w:r/>
          </w:p>
        </w:tc>
        <w:tc>
          <w:tcPr>
            <w:tcW w:type="dxa" w:w="1440"/>
          </w:tcPr>
          <w:p>
            <w:r/>
          </w:p>
        </w:tc>
        <w:tc>
          <w:tcPr>
            <w:tcW w:type="dxa" w:w="1440"/>
          </w:tcPr>
          <w:p>
            <w:r>
              <w:t>████████</w:t>
            </w:r>
          </w:p>
        </w:tc>
        <w:tc>
          <w:tcPr>
            <w:tcW w:type="dxa" w:w="1440"/>
          </w:tcPr>
          <w:p>
            <w:r>
              <w:t>████</w:t>
            </w:r>
          </w:p>
        </w:tc>
      </w:tr>
      <w:tr>
        <w:tc>
          <w:tcPr>
            <w:tcW w:type="dxa" w:w="1440"/>
          </w:tcPr>
          <w:p>
            <w:r>
              <w:t>Sprint 4</w:t>
            </w:r>
          </w:p>
        </w:tc>
        <w:tc>
          <w:tcPr>
            <w:tcW w:type="dxa" w:w="1440"/>
          </w:tcPr>
          <w:p>
            <w:r>
              <w:t>2 weeks</w:t>
            </w:r>
          </w:p>
        </w:tc>
        <w:tc>
          <w:tcPr>
            <w:tcW w:type="dxa" w:w="1440"/>
          </w:tcPr>
          <w:p>
            <w:r/>
          </w:p>
        </w:tc>
        <w:tc>
          <w:tcPr>
            <w:tcW w:type="dxa" w:w="1440"/>
          </w:tcPr>
          <w:p>
            <w:r/>
          </w:p>
        </w:tc>
        <w:tc>
          <w:tcPr>
            <w:tcW w:type="dxa" w:w="1440"/>
          </w:tcPr>
          <w:p>
            <w:r/>
          </w:p>
        </w:tc>
        <w:tc>
          <w:tcPr>
            <w:tcW w:type="dxa" w:w="1440"/>
          </w:tcPr>
          <w:p>
            <w:r/>
          </w:p>
        </w:tc>
        <w:tc>
          <w:tcPr>
            <w:tcW w:type="dxa" w:w="1440"/>
          </w:tcPr>
          <w:p>
            <w:r/>
          </w:p>
        </w:tc>
        <w:tc>
          <w:tcPr>
            <w:tcW w:type="dxa" w:w="1440"/>
          </w:tcPr>
          <w:p>
            <w:r>
              <w:t>████████</w:t>
            </w:r>
          </w:p>
        </w:tc>
      </w:tr>
    </w:tbl>
    <w:p>
      <w:pPr>
        <w:pStyle w:val="Heading2"/>
        <w:jc w:val="left"/>
      </w:pPr>
      <w:r>
        <w:t>Chapter Conclusion</w:t>
      </w:r>
    </w:p>
    <w:p>
      <w:r>
        <w:t>This first chapter established the general context of the WAITLESS-CHU project, highlighting the problem of hospital queues and the technological opportunity our solution represents. The proposed architecture and detailed planning constitute solid foundations for the design and development phases that will follow.</w:t>
      </w:r>
    </w:p>
    <w:p>
      <w:r>
        <w:br w:type="page"/>
      </w:r>
    </w:p>
    <w:p>
      <w:pPr>
        <w:pStyle w:val="Heading1"/>
        <w:jc w:val="left"/>
      </w:pPr>
      <w:r>
        <w:t>CHAPTER 2: DESIGN</w:t>
      </w:r>
    </w:p>
    <w:p>
      <w:pPr>
        <w:pStyle w:val="Heading2"/>
        <w:jc w:val="left"/>
      </w:pPr>
      <w:r>
        <w:t>Introduction</w:t>
      </w:r>
    </w:p>
    <w:p>
      <w:r>
        <w:t>This chapter presents the design phase of the WAITLESS-CHU system, detailing the adopted methodology, the development environment set up, as well as the conceptual and architectural models that guide the implementation.</w:t>
      </w:r>
    </w:p>
    <w:p>
      <w:pPr>
        <w:pStyle w:val="Heading2"/>
        <w:jc w:val="left"/>
      </w:pPr>
      <w:r>
        <w:t>2.1 Environment Setup</w:t>
      </w:r>
    </w:p>
    <w:p>
      <w:pPr>
        <w:pStyle w:val="Heading3"/>
        <w:jc w:val="left"/>
      </w:pPr>
      <w:r>
        <w:t>2.1.1 Development Environment</w:t>
      </w:r>
    </w:p>
    <w:p>
      <w:r>
        <w:t>Backend Configuration:</w:t>
        <w:br/>
        <w:t>- Python 3.9+</w:t>
        <w:br/>
        <w:t>- FastAPI 0.104.1</w:t>
        <w:br/>
        <w:t>- PostgreSQL 12+</w:t>
        <w:br/>
        <w:t>- SQLAlchemy 2.0.23</w:t>
        <w:br/>
        <w:t>- Redis (cache and WebSocket)</w:t>
      </w:r>
    </w:p>
    <w:p>
      <w:r>
        <w:t>Frontend Configuration:</w:t>
        <w:br/>
        <w:t>- HTML5 / CSS3 / JavaScript ES6+</w:t>
        <w:br/>
        <w:t>- Responsive Design</w:t>
        <w:br/>
        <w:t>- PWA capabilities</w:t>
        <w:br/>
        <w:t>- Camera API for QR scanning</w:t>
      </w:r>
    </w:p>
    <w:p>
      <w:pPr>
        <w:pStyle w:val="Heading3"/>
        <w:jc w:val="left"/>
      </w:pPr>
      <w:r>
        <w:t>2.1.2 Deployment Architecture</w:t>
      </w:r>
    </w:p>
    <w:p>
      <w:r>
        <w:t>Local Environment: Backend on http://localhost:8000, Frontend via HTTP server, Local PostgreSQL database</w:t>
      </w:r>
    </w:p>
    <w:p>
      <w:r>
        <w:t>Production Configuration: Cloud server with load balancer and SSL, managed database, CDN for static assets</w:t>
      </w:r>
    </w:p>
    <w:p>
      <w:pPr>
        <w:pStyle w:val="Heading2"/>
        <w:jc w:val="left"/>
      </w:pPr>
      <w:r>
        <w:t>2.2 Management Methodology</w:t>
      </w:r>
    </w:p>
    <w:p>
      <w:pPr>
        <w:pStyle w:val="Heading3"/>
        <w:jc w:val="left"/>
      </w:pPr>
      <w:r>
        <w:t>2.2.1 Adapted Scrum Methodology</w:t>
      </w:r>
    </w:p>
    <w:tbl>
      <w:tblPr>
        <w:tblStyle w:val="TableGrid"/>
        <w:tblW w:type="auto" w:w="0"/>
        <w:tblLook w:firstColumn="1" w:firstRow="1" w:lastColumn="0" w:lastRow="0" w:noHBand="0" w:noVBand="1" w:val="04A0"/>
      </w:tblPr>
      <w:tblGrid>
        <w:gridCol w:w="2880"/>
        <w:gridCol w:w="2880"/>
        <w:gridCol w:w="2880"/>
      </w:tblGrid>
      <w:tr>
        <w:tc>
          <w:tcPr>
            <w:tcW w:type="dxa" w:w="2880"/>
          </w:tcPr>
          <w:p>
            <w:r>
              <w:rPr>
                <w:b/>
              </w:rPr>
              <w:t>Scrum Element</w:t>
            </w:r>
          </w:p>
        </w:tc>
        <w:tc>
          <w:tcPr>
            <w:tcW w:type="dxa" w:w="3600"/>
          </w:tcPr>
          <w:p>
            <w:r>
              <w:rPr>
                <w:b/>
              </w:rPr>
              <w:t>Project Adaptation</w:t>
            </w:r>
          </w:p>
        </w:tc>
        <w:tc>
          <w:tcPr>
            <w:tcW w:type="dxa" w:w="2160"/>
          </w:tcPr>
          <w:p>
            <w:r>
              <w:rPr>
                <w:b/>
              </w:rPr>
              <w:t>Frequency</w:t>
            </w:r>
          </w:p>
        </w:tc>
      </w:tr>
      <w:tr>
        <w:tc>
          <w:tcPr>
            <w:tcW w:type="dxa" w:w="2880"/>
          </w:tcPr>
          <w:p>
            <w:r>
              <w:t>Product Owner</w:t>
            </w:r>
          </w:p>
        </w:tc>
        <w:tc>
          <w:tcPr>
            <w:tcW w:type="dxa" w:w="3600"/>
          </w:tcPr>
          <w:p>
            <w:r>
              <w:t>Student team</w:t>
            </w:r>
          </w:p>
        </w:tc>
        <w:tc>
          <w:tcPr>
            <w:tcW w:type="dxa" w:w="2160"/>
          </w:tcPr>
          <w:p>
            <w:r>
              <w:t>-</w:t>
            </w:r>
          </w:p>
        </w:tc>
      </w:tr>
      <w:tr>
        <w:tc>
          <w:tcPr>
            <w:tcW w:type="dxa" w:w="2880"/>
          </w:tcPr>
          <w:p>
            <w:r>
              <w:t>Scrum Master</w:t>
            </w:r>
          </w:p>
        </w:tc>
        <w:tc>
          <w:tcPr>
            <w:tcW w:type="dxa" w:w="3600"/>
          </w:tcPr>
          <w:p>
            <w:r>
              <w:t>Weekly rotation</w:t>
            </w:r>
          </w:p>
        </w:tc>
        <w:tc>
          <w:tcPr>
            <w:tcW w:type="dxa" w:w="2160"/>
          </w:tcPr>
          <w:p>
            <w:r>
              <w:t>1 week</w:t>
            </w:r>
          </w:p>
        </w:tc>
      </w:tr>
      <w:tr>
        <w:tc>
          <w:tcPr>
            <w:tcW w:type="dxa" w:w="2880"/>
          </w:tcPr>
          <w:p>
            <w:r>
              <w:t>Sprint Planning</w:t>
            </w:r>
          </w:p>
        </w:tc>
        <w:tc>
          <w:tcPr>
            <w:tcW w:type="dxa" w:w="3600"/>
          </w:tcPr>
          <w:p>
            <w:r>
              <w:t>Sprint planning</w:t>
            </w:r>
          </w:p>
        </w:tc>
        <w:tc>
          <w:tcPr>
            <w:tcW w:type="dxa" w:w="2160"/>
          </w:tcPr>
          <w:p>
            <w:r>
              <w:t>Sprint start</w:t>
            </w:r>
          </w:p>
        </w:tc>
      </w:tr>
      <w:tr>
        <w:tc>
          <w:tcPr>
            <w:tcW w:type="dxa" w:w="2880"/>
          </w:tcPr>
          <w:p>
            <w:r>
              <w:t>Daily Scrum</w:t>
            </w:r>
          </w:p>
        </w:tc>
        <w:tc>
          <w:tcPr>
            <w:tcW w:type="dxa" w:w="3600"/>
          </w:tcPr>
          <w:p>
            <w:r>
              <w:t>Daily checkpoint</w:t>
            </w:r>
          </w:p>
        </w:tc>
        <w:tc>
          <w:tcPr>
            <w:tcW w:type="dxa" w:w="2160"/>
          </w:tcPr>
          <w:p>
            <w:r>
              <w:t>Daily</w:t>
            </w:r>
          </w:p>
        </w:tc>
      </w:tr>
      <w:tr>
        <w:tc>
          <w:tcPr>
            <w:tcW w:type="dxa" w:w="2880"/>
          </w:tcPr>
          <w:p>
            <w:r>
              <w:t>Sprint Review</w:t>
            </w:r>
          </w:p>
        </w:tc>
        <w:tc>
          <w:tcPr>
            <w:tcW w:type="dxa" w:w="3600"/>
          </w:tcPr>
          <w:p>
            <w:r>
              <w:t>Feature demonstration</w:t>
            </w:r>
          </w:p>
        </w:tc>
        <w:tc>
          <w:tcPr>
            <w:tcW w:type="dxa" w:w="2160"/>
          </w:tcPr>
          <w:p>
            <w:r>
              <w:t>Sprint end</w:t>
            </w:r>
          </w:p>
        </w:tc>
      </w:tr>
      <w:tr>
        <w:tc>
          <w:tcPr>
            <w:tcW w:type="dxa" w:w="2880"/>
          </w:tcPr>
          <w:p>
            <w:r>
              <w:t>Sprint Retrospective</w:t>
            </w:r>
          </w:p>
        </w:tc>
        <w:tc>
          <w:tcPr>
            <w:tcW w:type="dxa" w:w="3600"/>
          </w:tcPr>
          <w:p>
            <w:r>
              <w:t>Continuous improvement</w:t>
            </w:r>
          </w:p>
        </w:tc>
        <w:tc>
          <w:tcPr>
            <w:tcW w:type="dxa" w:w="2160"/>
          </w:tcPr>
          <w:p>
            <w:r>
              <w:t>Sprint end</w:t>
            </w:r>
          </w:p>
        </w:tc>
      </w:tr>
    </w:tbl>
    <w:p>
      <w:pPr>
        <w:pStyle w:val="Heading3"/>
        <w:jc w:val="left"/>
      </w:pPr>
      <w:r>
        <w:t>2.2.2 Work Organization</w:t>
      </w:r>
    </w:p>
    <w:p>
      <w:r>
        <w:t>Farah Elmakhfi - Frontend Lead: UI/UX design, user interface development, responsive design, QR scanner integration, usability testing</w:t>
      </w:r>
    </w:p>
    <w:p>
      <w:r>
        <w:t>Abdlali Selouani - Backend Lead: System architecture, REST API development, WebSocket implementation, security and authentication, performance testing</w:t>
      </w:r>
    </w:p>
    <w:p>
      <w:pPr>
        <w:pStyle w:val="Heading2"/>
        <w:jc w:val="left"/>
      </w:pPr>
      <w:r>
        <w:t>Chapter Conclusion</w:t>
      </w:r>
    </w:p>
    <w:p>
      <w:r>
        <w:t>The design phase established solid foundations for the WAITLESS-CHU system, defining the technical architecture, development methodology, and conceptual models. The adoption of adapted Scrum and clear definition of responsibilities enabled structured and efficient development.</w:t>
      </w:r>
    </w:p>
    <w:p>
      <w:r>
        <w:br w:type="page"/>
      </w:r>
    </w:p>
    <w:p>
      <w:pPr>
        <w:pStyle w:val="Heading1"/>
        <w:jc w:val="left"/>
      </w:pPr>
      <w:r>
        <w:t>CHAPTER 3: TECHNOLOGICAL CHOICES</w:t>
      </w:r>
    </w:p>
    <w:p>
      <w:pPr>
        <w:pStyle w:val="Heading2"/>
        <w:jc w:val="left"/>
      </w:pPr>
      <w:r>
        <w:t>Introduction</w:t>
      </w:r>
    </w:p>
    <w:p>
      <w:r>
        <w:t>This chapter presents and justifies the technological choices made for the development of the WAITLESS-CHU system. Each technical decision was taken considering performance, scalability, maintainability, and ease of development criteria.</w:t>
      </w:r>
    </w:p>
    <w:p>
      <w:pPr>
        <w:pStyle w:val="Heading2"/>
        <w:jc w:val="left"/>
      </w:pPr>
      <w:r>
        <w:t>3.1 Development Tools</w:t>
      </w:r>
    </w:p>
    <w:p>
      <w:pPr>
        <w:pStyle w:val="Heading3"/>
        <w:jc w:val="left"/>
      </w:pPr>
      <w:r>
        <w:t>3.1.1 Integrated Development Environment</w:t>
      </w:r>
    </w:p>
    <w:p>
      <w:r>
        <w:t>Visual Studio Code: Lightweight, extensible, and free IDE with Python, JavaScript, PostgreSQL extensions, GitLens for version management, Thunder Client for API testing.</w:t>
      </w:r>
    </w:p>
    <w:p>
      <w:pPr>
        <w:pStyle w:val="Heading3"/>
        <w:jc w:val="left"/>
      </w:pPr>
      <w:r>
        <w:t>3.1.2 Database Management</w:t>
      </w:r>
    </w:p>
    <w:p>
      <w:r>
        <w:t>pgAdmin 4: Complete graphical interface for PostgreSQL, performance monitoring, query editor with syntax highlighting, schema and relationship visualization.</w:t>
      </w:r>
    </w:p>
    <w:p>
      <w:pPr>
        <w:pStyle w:val="Heading2"/>
        <w:jc w:val="left"/>
      </w:pPr>
      <w:r>
        <w:t>3.2 Programming Languages</w:t>
      </w:r>
    </w:p>
    <w:p>
      <w:pPr>
        <w:pStyle w:val="Heading3"/>
        <w:jc w:val="left"/>
      </w:pPr>
      <w:r>
        <w:t>3.2.1 Backend - Python 3.9+</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Criterion</w:t>
            </w:r>
          </w:p>
        </w:tc>
        <w:tc>
          <w:tcPr>
            <w:tcW w:type="dxa" w:w="2160"/>
          </w:tcPr>
          <w:p>
            <w:r>
              <w:rPr>
                <w:b/>
              </w:rPr>
              <w:t>Python</w:t>
            </w:r>
          </w:p>
        </w:tc>
        <w:tc>
          <w:tcPr>
            <w:tcW w:type="dxa" w:w="2160"/>
          </w:tcPr>
          <w:p>
            <w:r>
              <w:rPr>
                <w:b/>
              </w:rPr>
              <w:t>Node.js</w:t>
            </w:r>
          </w:p>
        </w:tc>
        <w:tc>
          <w:tcPr>
            <w:tcW w:type="dxa" w:w="2160"/>
          </w:tcPr>
          <w:p>
            <w:r>
              <w:rPr>
                <w:b/>
              </w:rPr>
              <w:t>Java</w:t>
            </w:r>
          </w:p>
        </w:tc>
      </w:tr>
      <w:tr>
        <w:tc>
          <w:tcPr>
            <w:tcW w:type="dxa" w:w="2160"/>
          </w:tcPr>
          <w:p>
            <w:r>
              <w:t>Learning Ease</w:t>
            </w:r>
          </w:p>
        </w:tc>
        <w:tc>
          <w:tcPr>
            <w:tcW w:type="dxa" w:w="2160"/>
          </w:tcPr>
          <w:p>
            <w:r>
              <w:t>⭐⭐⭐⭐⭐</w:t>
            </w:r>
          </w:p>
        </w:tc>
        <w:tc>
          <w:tcPr>
            <w:tcW w:type="dxa" w:w="2160"/>
          </w:tcPr>
          <w:p>
            <w:r>
              <w:t>⭐⭐⭐</w:t>
            </w:r>
          </w:p>
        </w:tc>
        <w:tc>
          <w:tcPr>
            <w:tcW w:type="dxa" w:w="2160"/>
          </w:tcPr>
          <w:p>
            <w:r>
              <w:t>⭐⭐</w:t>
            </w:r>
          </w:p>
        </w:tc>
      </w:tr>
      <w:tr>
        <w:tc>
          <w:tcPr>
            <w:tcW w:type="dxa" w:w="2160"/>
          </w:tcPr>
          <w:p>
            <w:r>
              <w:t>Web Ecosystem</w:t>
            </w:r>
          </w:p>
        </w:tc>
        <w:tc>
          <w:tcPr>
            <w:tcW w:type="dxa" w:w="2160"/>
          </w:tcPr>
          <w:p>
            <w:r>
              <w:t>⭐⭐⭐⭐⭐</w:t>
            </w:r>
          </w:p>
        </w:tc>
        <w:tc>
          <w:tcPr>
            <w:tcW w:type="dxa" w:w="2160"/>
          </w:tcPr>
          <w:p>
            <w:r>
              <w:t>⭐⭐⭐⭐⭐</w:t>
            </w:r>
          </w:p>
        </w:tc>
        <w:tc>
          <w:tcPr>
            <w:tcW w:type="dxa" w:w="2160"/>
          </w:tcPr>
          <w:p>
            <w:r>
              <w:t>⭐⭐⭐⭐</w:t>
            </w:r>
          </w:p>
        </w:tc>
      </w:tr>
      <w:tr>
        <w:tc>
          <w:tcPr>
            <w:tcW w:type="dxa" w:w="2160"/>
          </w:tcPr>
          <w:p>
            <w:r>
              <w:t>Performance</w:t>
            </w:r>
          </w:p>
        </w:tc>
        <w:tc>
          <w:tcPr>
            <w:tcW w:type="dxa" w:w="2160"/>
          </w:tcPr>
          <w:p>
            <w:r>
              <w:t>⭐⭐⭐⭐</w:t>
            </w:r>
          </w:p>
        </w:tc>
        <w:tc>
          <w:tcPr>
            <w:tcW w:type="dxa" w:w="2160"/>
          </w:tcPr>
          <w:p>
            <w:r>
              <w:t>⭐⭐⭐⭐⭐</w:t>
            </w:r>
          </w:p>
        </w:tc>
        <w:tc>
          <w:tcPr>
            <w:tcW w:type="dxa" w:w="2160"/>
          </w:tcPr>
          <w:p>
            <w:r>
              <w:t>⭐⭐⭐⭐⭐</w:t>
            </w:r>
          </w:p>
        </w:tc>
      </w:tr>
      <w:tr>
        <w:tc>
          <w:tcPr>
            <w:tcW w:type="dxa" w:w="2160"/>
          </w:tcPr>
          <w:p>
            <w:r>
              <w:t>Community</w:t>
            </w:r>
          </w:p>
        </w:tc>
        <w:tc>
          <w:tcPr>
            <w:tcW w:type="dxa" w:w="2160"/>
          </w:tcPr>
          <w:p>
            <w:r>
              <w:t>⭐⭐⭐⭐⭐</w:t>
            </w:r>
          </w:p>
        </w:tc>
        <w:tc>
          <w:tcPr>
            <w:tcW w:type="dxa" w:w="2160"/>
          </w:tcPr>
          <w:p>
            <w:r>
              <w:t>⭐⭐⭐⭐</w:t>
            </w:r>
          </w:p>
        </w:tc>
        <w:tc>
          <w:tcPr>
            <w:tcW w:type="dxa" w:w="2160"/>
          </w:tcPr>
          <w:p>
            <w:r>
              <w:t>⭐⭐⭐⭐⭐</w:t>
            </w:r>
          </w:p>
        </w:tc>
      </w:tr>
      <w:tr>
        <w:tc>
          <w:tcPr>
            <w:tcW w:type="dxa" w:w="2160"/>
          </w:tcPr>
          <w:p>
            <w:r>
              <w:t>Libraries</w:t>
            </w:r>
          </w:p>
        </w:tc>
        <w:tc>
          <w:tcPr>
            <w:tcW w:type="dxa" w:w="2160"/>
          </w:tcPr>
          <w:p>
            <w:r>
              <w:t>⭐⭐⭐⭐⭐</w:t>
            </w:r>
          </w:p>
        </w:tc>
        <w:tc>
          <w:tcPr>
            <w:tcW w:type="dxa" w:w="2160"/>
          </w:tcPr>
          <w:p>
            <w:r>
              <w:t>⭐⭐⭐⭐</w:t>
            </w:r>
          </w:p>
        </w:tc>
        <w:tc>
          <w:tcPr>
            <w:tcW w:type="dxa" w:w="2160"/>
          </w:tcPr>
          <w:p>
            <w:r>
              <w:t>⭐⭐⭐⭐</w:t>
            </w:r>
          </w:p>
        </w:tc>
      </w:tr>
    </w:tbl>
    <w:p>
      <w:pPr>
        <w:pStyle w:val="Heading3"/>
        <w:jc w:val="left"/>
      </w:pPr>
      <w:r>
        <w:t>3.2.2 Frontend - JavaScript ES6+</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Framework</w:t>
            </w:r>
          </w:p>
        </w:tc>
        <w:tc>
          <w:tcPr>
            <w:tcW w:type="dxa" w:w="2880"/>
          </w:tcPr>
          <w:p>
            <w:r>
              <w:rPr>
                <w:b/>
              </w:rPr>
              <w:t>Advantages</w:t>
            </w:r>
          </w:p>
        </w:tc>
        <w:tc>
          <w:tcPr>
            <w:tcW w:type="dxa" w:w="2880"/>
          </w:tcPr>
          <w:p>
            <w:r>
              <w:rPr>
                <w:b/>
              </w:rPr>
              <w:t>Disadvantages</w:t>
            </w:r>
          </w:p>
        </w:tc>
        <w:tc>
          <w:tcPr>
            <w:tcW w:type="dxa" w:w="2160"/>
          </w:tcPr>
          <w:p>
            <w:r>
              <w:rPr>
                <w:b/>
              </w:rPr>
              <w:t>Decision</w:t>
            </w:r>
          </w:p>
        </w:tc>
      </w:tr>
      <w:tr>
        <w:tc>
          <w:tcPr>
            <w:tcW w:type="dxa" w:w="2160"/>
          </w:tcPr>
          <w:p>
            <w:r>
              <w:t>React.js</w:t>
            </w:r>
          </w:p>
        </w:tc>
        <w:tc>
          <w:tcPr>
            <w:tcW w:type="dxa" w:w="2880"/>
          </w:tcPr>
          <w:p>
            <w:r>
              <w:t>Rich ecosystem, Reusable components</w:t>
            </w:r>
          </w:p>
        </w:tc>
        <w:tc>
          <w:tcPr>
            <w:tcW w:type="dxa" w:w="2880"/>
          </w:tcPr>
          <w:p>
            <w:r>
              <w:t>Learning curve, Build process</w:t>
            </w:r>
          </w:p>
        </w:tc>
        <w:tc>
          <w:tcPr>
            <w:tcW w:type="dxa" w:w="2160"/>
          </w:tcPr>
          <w:p>
            <w:r>
              <w:t>❌ Too complex</w:t>
            </w:r>
          </w:p>
        </w:tc>
      </w:tr>
      <w:tr>
        <w:tc>
          <w:tcPr>
            <w:tcW w:type="dxa" w:w="2160"/>
          </w:tcPr>
          <w:p>
            <w:r>
              <w:t>Vue.js</w:t>
            </w:r>
          </w:p>
        </w:tc>
        <w:tc>
          <w:tcPr>
            <w:tcW w:type="dxa" w:w="2880"/>
          </w:tcPr>
          <w:p>
            <w:r>
              <w:t>Simpler than React, French documentation</w:t>
            </w:r>
          </w:p>
        </w:tc>
        <w:tc>
          <w:tcPr>
            <w:tcW w:type="dxa" w:w="2880"/>
          </w:tcPr>
          <w:p>
            <w:r>
              <w:t>Fewer job opportunities</w:t>
            </w:r>
          </w:p>
        </w:tc>
        <w:tc>
          <w:tcPr>
            <w:tcW w:type="dxa" w:w="2160"/>
          </w:tcPr>
          <w:p>
            <w:r>
              <w:t>❌ Not necessary</w:t>
            </w:r>
          </w:p>
        </w:tc>
      </w:tr>
      <w:tr>
        <w:tc>
          <w:tcPr>
            <w:tcW w:type="dxa" w:w="2160"/>
          </w:tcPr>
          <w:p>
            <w:r>
              <w:t>Vanilla JS</w:t>
            </w:r>
          </w:p>
        </w:tc>
        <w:tc>
          <w:tcPr>
            <w:tcW w:type="dxa" w:w="2880"/>
          </w:tcPr>
          <w:p>
            <w:r>
              <w:t>Simplicity, Performance, Universality</w:t>
            </w:r>
          </w:p>
        </w:tc>
        <w:tc>
          <w:tcPr>
            <w:tcW w:type="dxa" w:w="2880"/>
          </w:tcPr>
          <w:p>
            <w:r>
              <w:t>More boilerplate code</w:t>
            </w:r>
          </w:p>
        </w:tc>
        <w:tc>
          <w:tcPr>
            <w:tcW w:type="dxa" w:w="2160"/>
          </w:tcPr>
          <w:p>
            <w:r>
              <w:t>✅ Chosen</w:t>
            </w:r>
          </w:p>
        </w:tc>
      </w:tr>
    </w:tbl>
    <w:p>
      <w:pPr>
        <w:pStyle w:val="Heading2"/>
        <w:jc w:val="left"/>
      </w:pPr>
      <w:r>
        <w:t>3.3 Frameworks and Libraries</w:t>
      </w:r>
    </w:p>
    <w:p>
      <w:pPr>
        <w:pStyle w:val="Heading3"/>
        <w:jc w:val="left"/>
      </w:pPr>
      <w:r>
        <w:t>3.3.1 Backend Framework - FastAPI</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Criterion</w:t>
            </w:r>
          </w:p>
        </w:tc>
        <w:tc>
          <w:tcPr>
            <w:tcW w:type="dxa" w:w="2160"/>
          </w:tcPr>
          <w:p>
            <w:r>
              <w:rPr>
                <w:b/>
              </w:rPr>
              <w:t>FastAPI</w:t>
            </w:r>
          </w:p>
        </w:tc>
        <w:tc>
          <w:tcPr>
            <w:tcW w:type="dxa" w:w="2160"/>
          </w:tcPr>
          <w:p>
            <w:r>
              <w:rPr>
                <w:b/>
              </w:rPr>
              <w:t>Django</w:t>
            </w:r>
          </w:p>
        </w:tc>
        <w:tc>
          <w:tcPr>
            <w:tcW w:type="dxa" w:w="2160"/>
          </w:tcPr>
          <w:p>
            <w:r>
              <w:rPr>
                <w:b/>
              </w:rPr>
              <w:t>Flask</w:t>
            </w:r>
          </w:p>
        </w:tc>
      </w:tr>
      <w:tr>
        <w:tc>
          <w:tcPr>
            <w:tcW w:type="dxa" w:w="2160"/>
          </w:tcPr>
          <w:p>
            <w:r>
              <w:t>Performance</w:t>
            </w:r>
          </w:p>
        </w:tc>
        <w:tc>
          <w:tcPr>
            <w:tcW w:type="dxa" w:w="2160"/>
          </w:tcPr>
          <w:p>
            <w:r>
              <w:t>⭐⭐⭐⭐⭐</w:t>
            </w:r>
          </w:p>
        </w:tc>
        <w:tc>
          <w:tcPr>
            <w:tcW w:type="dxa" w:w="2160"/>
          </w:tcPr>
          <w:p>
            <w:r>
              <w:t>⭐⭐⭐</w:t>
            </w:r>
          </w:p>
        </w:tc>
        <w:tc>
          <w:tcPr>
            <w:tcW w:type="dxa" w:w="2160"/>
          </w:tcPr>
          <w:p>
            <w:r>
              <w:t>⭐⭐⭐⭐</w:t>
            </w:r>
          </w:p>
        </w:tc>
      </w:tr>
      <w:tr>
        <w:tc>
          <w:tcPr>
            <w:tcW w:type="dxa" w:w="2160"/>
          </w:tcPr>
          <w:p>
            <w:r>
              <w:t>Auto Documentation</w:t>
            </w:r>
          </w:p>
        </w:tc>
        <w:tc>
          <w:tcPr>
            <w:tcW w:type="dxa" w:w="2160"/>
          </w:tcPr>
          <w:p>
            <w:r>
              <w:t>⭐⭐⭐⭐⭐</w:t>
            </w:r>
          </w:p>
        </w:tc>
        <w:tc>
          <w:tcPr>
            <w:tcW w:type="dxa" w:w="2160"/>
          </w:tcPr>
          <w:p>
            <w:r>
              <w:t>⭐⭐</w:t>
            </w:r>
          </w:p>
        </w:tc>
        <w:tc>
          <w:tcPr>
            <w:tcW w:type="dxa" w:w="2160"/>
          </w:tcPr>
          <w:p>
            <w:r>
              <w:t>⭐</w:t>
            </w:r>
          </w:p>
        </w:tc>
      </w:tr>
      <w:tr>
        <w:tc>
          <w:tcPr>
            <w:tcW w:type="dxa" w:w="2160"/>
          </w:tcPr>
          <w:p>
            <w:r>
              <w:t>Data Validation</w:t>
            </w:r>
          </w:p>
        </w:tc>
        <w:tc>
          <w:tcPr>
            <w:tcW w:type="dxa" w:w="2160"/>
          </w:tcPr>
          <w:p>
            <w:r>
              <w:t>⭐⭐⭐⭐⭐</w:t>
            </w:r>
          </w:p>
        </w:tc>
        <w:tc>
          <w:tcPr>
            <w:tcW w:type="dxa" w:w="2160"/>
          </w:tcPr>
          <w:p>
            <w:r>
              <w:t>⭐⭐⭐</w:t>
            </w:r>
          </w:p>
        </w:tc>
        <w:tc>
          <w:tcPr>
            <w:tcW w:type="dxa" w:w="2160"/>
          </w:tcPr>
          <w:p>
            <w:r>
              <w:t>⭐⭐</w:t>
            </w:r>
          </w:p>
        </w:tc>
      </w:tr>
      <w:tr>
        <w:tc>
          <w:tcPr>
            <w:tcW w:type="dxa" w:w="2160"/>
          </w:tcPr>
          <w:p>
            <w:r>
              <w:t>Native Async</w:t>
            </w:r>
          </w:p>
        </w:tc>
        <w:tc>
          <w:tcPr>
            <w:tcW w:type="dxa" w:w="2160"/>
          </w:tcPr>
          <w:p>
            <w:r>
              <w:t>⭐⭐⭐⭐⭐</w:t>
            </w:r>
          </w:p>
        </w:tc>
        <w:tc>
          <w:tcPr>
            <w:tcW w:type="dxa" w:w="2160"/>
          </w:tcPr>
          <w:p>
            <w:r>
              <w:t>⭐⭐⭐</w:t>
            </w:r>
          </w:p>
        </w:tc>
        <w:tc>
          <w:tcPr>
            <w:tcW w:type="dxa" w:w="2160"/>
          </w:tcPr>
          <w:p>
            <w:r>
              <w:t>⭐⭐</w:t>
            </w:r>
          </w:p>
        </w:tc>
      </w:tr>
      <w:tr>
        <w:tc>
          <w:tcPr>
            <w:tcW w:type="dxa" w:w="2160"/>
          </w:tcPr>
          <w:p>
            <w:r>
              <w:t>Simplicity</w:t>
            </w:r>
          </w:p>
        </w:tc>
        <w:tc>
          <w:tcPr>
            <w:tcW w:type="dxa" w:w="2160"/>
          </w:tcPr>
          <w:p>
            <w:r>
              <w:t>⭐⭐⭐⭐</w:t>
            </w:r>
          </w:p>
        </w:tc>
        <w:tc>
          <w:tcPr>
            <w:tcW w:type="dxa" w:w="2160"/>
          </w:tcPr>
          <w:p>
            <w:r>
              <w:t>⭐⭐</w:t>
            </w:r>
          </w:p>
        </w:tc>
        <w:tc>
          <w:tcPr>
            <w:tcW w:type="dxa" w:w="2160"/>
          </w:tcPr>
          <w:p>
            <w:r>
              <w:t>⭐⭐⭐⭐⭐</w:t>
            </w:r>
          </w:p>
        </w:tc>
      </w:tr>
    </w:tbl>
    <w:p>
      <w:pPr>
        <w:pStyle w:val="Heading3"/>
        <w:jc w:val="left"/>
      </w:pPr>
      <w:r>
        <w:t>3.3.2 Database - PostgreSQL</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rPr>
                <w:b/>
              </w:rPr>
              <w:t>Criterion</w:t>
            </w:r>
          </w:p>
        </w:tc>
        <w:tc>
          <w:tcPr>
            <w:tcW w:type="dxa" w:w="2160"/>
          </w:tcPr>
          <w:p>
            <w:r>
              <w:rPr>
                <w:b/>
              </w:rPr>
              <w:t>PostgreSQL</w:t>
            </w:r>
          </w:p>
        </w:tc>
        <w:tc>
          <w:tcPr>
            <w:tcW w:type="dxa" w:w="2160"/>
          </w:tcPr>
          <w:p>
            <w:r>
              <w:rPr>
                <w:b/>
              </w:rPr>
              <w:t>MySQL</w:t>
            </w:r>
          </w:p>
        </w:tc>
        <w:tc>
          <w:tcPr>
            <w:tcW w:type="dxa" w:w="2160"/>
          </w:tcPr>
          <w:p>
            <w:r>
              <w:rPr>
                <w:b/>
              </w:rPr>
              <w:t>SQLite</w:t>
            </w:r>
          </w:p>
        </w:tc>
      </w:tr>
      <w:tr>
        <w:tc>
          <w:tcPr>
            <w:tcW w:type="dxa" w:w="2160"/>
          </w:tcPr>
          <w:p>
            <w:r>
              <w:t>Performance</w:t>
            </w:r>
          </w:p>
        </w:tc>
        <w:tc>
          <w:tcPr>
            <w:tcW w:type="dxa" w:w="2160"/>
          </w:tcPr>
          <w:p>
            <w:r>
              <w:t>⭐⭐⭐⭐⭐</w:t>
            </w:r>
          </w:p>
        </w:tc>
        <w:tc>
          <w:tcPr>
            <w:tcW w:type="dxa" w:w="2160"/>
          </w:tcPr>
          <w:p>
            <w:r>
              <w:t>⭐⭐⭐⭐</w:t>
            </w:r>
          </w:p>
        </w:tc>
        <w:tc>
          <w:tcPr>
            <w:tcW w:type="dxa" w:w="2160"/>
          </w:tcPr>
          <w:p>
            <w:r>
              <w:t>⭐⭐⭐</w:t>
            </w:r>
          </w:p>
        </w:tc>
      </w:tr>
      <w:tr>
        <w:tc>
          <w:tcPr>
            <w:tcW w:type="dxa" w:w="2160"/>
          </w:tcPr>
          <w:p>
            <w:r>
              <w:t>Features</w:t>
            </w:r>
          </w:p>
        </w:tc>
        <w:tc>
          <w:tcPr>
            <w:tcW w:type="dxa" w:w="2160"/>
          </w:tcPr>
          <w:p>
            <w:r>
              <w:t>⭐⭐⭐⭐⭐</w:t>
            </w:r>
          </w:p>
        </w:tc>
        <w:tc>
          <w:tcPr>
            <w:tcW w:type="dxa" w:w="2160"/>
          </w:tcPr>
          <w:p>
            <w:r>
              <w:t>⭐⭐⭐</w:t>
            </w:r>
          </w:p>
        </w:tc>
        <w:tc>
          <w:tcPr>
            <w:tcW w:type="dxa" w:w="2160"/>
          </w:tcPr>
          <w:p>
            <w:r>
              <w:t>⭐⭐</w:t>
            </w:r>
          </w:p>
        </w:tc>
      </w:tr>
      <w:tr>
        <w:tc>
          <w:tcPr>
            <w:tcW w:type="dxa" w:w="2160"/>
          </w:tcPr>
          <w:p>
            <w:r>
              <w:t>Scalability</w:t>
            </w:r>
          </w:p>
        </w:tc>
        <w:tc>
          <w:tcPr>
            <w:tcW w:type="dxa" w:w="2160"/>
          </w:tcPr>
          <w:p>
            <w:r>
              <w:t>⭐⭐⭐⭐⭐</w:t>
            </w:r>
          </w:p>
        </w:tc>
        <w:tc>
          <w:tcPr>
            <w:tcW w:type="dxa" w:w="2160"/>
          </w:tcPr>
          <w:p>
            <w:r>
              <w:t>⭐⭐⭐⭐</w:t>
            </w:r>
          </w:p>
        </w:tc>
        <w:tc>
          <w:tcPr>
            <w:tcW w:type="dxa" w:w="2160"/>
          </w:tcPr>
          <w:p>
            <w:r>
              <w:t>⭐</w:t>
            </w:r>
          </w:p>
        </w:tc>
      </w:tr>
      <w:tr>
        <w:tc>
          <w:tcPr>
            <w:tcW w:type="dxa" w:w="2160"/>
          </w:tcPr>
          <w:p>
            <w:r>
              <w:t>ACID</w:t>
            </w:r>
          </w:p>
        </w:tc>
        <w:tc>
          <w:tcPr>
            <w:tcW w:type="dxa" w:w="2160"/>
          </w:tcPr>
          <w:p>
            <w:r>
              <w:t>⭐⭐⭐⭐⭐</w:t>
            </w:r>
          </w:p>
        </w:tc>
        <w:tc>
          <w:tcPr>
            <w:tcW w:type="dxa" w:w="2160"/>
          </w:tcPr>
          <w:p>
            <w:r>
              <w:t>⭐⭐⭐⭐</w:t>
            </w:r>
          </w:p>
        </w:tc>
        <w:tc>
          <w:tcPr>
            <w:tcW w:type="dxa" w:w="2160"/>
          </w:tcPr>
          <w:p>
            <w:r>
              <w:t>⭐⭐⭐⭐</w:t>
            </w:r>
          </w:p>
        </w:tc>
      </w:tr>
      <w:tr>
        <w:tc>
          <w:tcPr>
            <w:tcW w:type="dxa" w:w="2160"/>
          </w:tcPr>
          <w:p>
            <w:r>
              <w:t>JSON Support</w:t>
            </w:r>
          </w:p>
        </w:tc>
        <w:tc>
          <w:tcPr>
            <w:tcW w:type="dxa" w:w="2160"/>
          </w:tcPr>
          <w:p>
            <w:r>
              <w:t>⭐⭐⭐⭐⭐</w:t>
            </w:r>
          </w:p>
        </w:tc>
        <w:tc>
          <w:tcPr>
            <w:tcW w:type="dxa" w:w="2160"/>
          </w:tcPr>
          <w:p>
            <w:r>
              <w:t>⭐⭐⭐</w:t>
            </w:r>
          </w:p>
        </w:tc>
        <w:tc>
          <w:tcPr>
            <w:tcW w:type="dxa" w:w="2160"/>
          </w:tcPr>
          <w:p>
            <w:r>
              <w:t>⭐</w:t>
            </w:r>
          </w:p>
        </w:tc>
      </w:tr>
    </w:tbl>
    <w:p>
      <w:pPr>
        <w:pStyle w:val="Heading2"/>
        <w:jc w:val="left"/>
      </w:pPr>
      <w:r>
        <w:t>Chapter Conclusion</w:t>
      </w:r>
    </w:p>
    <w:p>
      <w:r>
        <w:t>The technological choices made for WAITLESS-CHU favor simplicity, performance, and maintainability. FastAPI adoption for the backend offers rapid development with excellent automatic documentation, while the choice of vanilla JavaScript for the frontend guarantees universal compatibility and optimal performance.</w:t>
      </w:r>
    </w:p>
    <w:p>
      <w:r>
        <w:br w:type="page"/>
      </w:r>
    </w:p>
    <w:p>
      <w:pPr>
        <w:pStyle w:val="Heading1"/>
        <w:jc w:val="left"/>
      </w:pPr>
      <w:r>
        <w:t>CHAPTER 4: IMPLEMENTATION AND RESULTS</w:t>
      </w:r>
    </w:p>
    <w:p>
      <w:pPr>
        <w:pStyle w:val="Heading2"/>
        <w:jc w:val="left"/>
      </w:pPr>
      <w:r>
        <w:t>Introduction</w:t>
      </w:r>
    </w:p>
    <w:p>
      <w:r>
        <w:t>This chapter presents the concrete implementation of the WAITLESS-CHU system, detailing the implementation of major features, challenges encountered, solutions provided, and results obtained.</w:t>
      </w:r>
    </w:p>
    <w:p>
      <w:pPr>
        <w:pStyle w:val="Heading2"/>
        <w:jc w:val="left"/>
      </w:pPr>
      <w:r>
        <w:t>4.1 Task 1: Real-time Queue Management System</w:t>
      </w:r>
    </w:p>
    <w:p>
      <w:pPr>
        <w:pStyle w:val="Heading3"/>
        <w:jc w:val="left"/>
      </w:pPr>
      <w:r>
        <w:t>4.1.1 Objectives</w:t>
      </w:r>
    </w:p>
    <w:p>
      <w:r>
        <w:t>Functional Objectives: Allow patients to join queue via QR scan, manage positions and priorities automatically, provide real-time updates, calculate estimated wait times</w:t>
      </w:r>
    </w:p>
    <w:p>
      <w:r>
        <w:t>Technical Objectives: Scalable architecture for 1000+ simultaneous users, response time &lt; 200ms for common operations, perfect synchronization between all connected clients</w:t>
      </w:r>
    </w:p>
    <w:p>
      <w:pPr>
        <w:pStyle w:val="Heading3"/>
        <w:jc w:val="left"/>
      </w:pPr>
      <w:r>
        <w:t>4.1.2 Implementation</w:t>
      </w:r>
    </w:p>
    <w:p>
      <w:r>
        <w:t>The real-time system implementation relies on a centralized WebSocket manager that maintains active connections and efficiently broadcasts updates. The queue management core uses an intelligent algorithm for position calculation and wait time estimation.</w:t>
      </w:r>
    </w:p>
    <w:p>
      <w:pPr>
        <w:pStyle w:val="Heading3"/>
        <w:jc w:val="left"/>
      </w:pPr>
      <w:r>
        <w:t>4.1.3 Results</w:t>
      </w:r>
    </w:p>
    <w:tbl>
      <w:tblPr>
        <w:tblStyle w:val="TableGrid"/>
        <w:tblW w:type="auto" w:w="0"/>
        <w:tblLook w:firstColumn="1" w:firstRow="1" w:lastColumn="0" w:lastRow="0" w:noHBand="0" w:noVBand="1" w:val="04A0"/>
      </w:tblPr>
      <w:tblGrid>
        <w:gridCol w:w="2160"/>
        <w:gridCol w:w="2160"/>
        <w:gridCol w:w="2160"/>
        <w:gridCol w:w="2160"/>
      </w:tblGrid>
      <w:tr>
        <w:tc>
          <w:tcPr>
            <w:tcW w:type="dxa" w:w="2880"/>
          </w:tcPr>
          <w:p>
            <w:r>
              <w:rPr>
                <w:b/>
              </w:rPr>
              <w:t>Metric</w:t>
            </w:r>
          </w:p>
        </w:tc>
        <w:tc>
          <w:tcPr>
            <w:tcW w:type="dxa" w:w="2160"/>
          </w:tcPr>
          <w:p>
            <w:r>
              <w:rPr>
                <w:b/>
              </w:rPr>
              <w:t>Objective</w:t>
            </w:r>
          </w:p>
        </w:tc>
        <w:tc>
          <w:tcPr>
            <w:tcW w:type="dxa" w:w="2160"/>
          </w:tcPr>
          <w:p>
            <w:r>
              <w:rPr>
                <w:b/>
              </w:rPr>
              <w:t>Result</w:t>
            </w:r>
          </w:p>
        </w:tc>
        <w:tc>
          <w:tcPr>
            <w:tcW w:type="dxa" w:w="1440"/>
          </w:tcPr>
          <w:p>
            <w:r>
              <w:rPr>
                <w:b/>
              </w:rPr>
              <w:t>Status</w:t>
            </w:r>
          </w:p>
        </w:tc>
      </w:tr>
      <w:tr>
        <w:tc>
          <w:tcPr>
            <w:tcW w:type="dxa" w:w="2880"/>
          </w:tcPr>
          <w:p>
            <w:r>
              <w:t>API Response Time</w:t>
            </w:r>
          </w:p>
        </w:tc>
        <w:tc>
          <w:tcPr>
            <w:tcW w:type="dxa" w:w="2160"/>
          </w:tcPr>
          <w:p>
            <w:r>
              <w:t>&lt; 200ms</w:t>
            </w:r>
          </w:p>
        </w:tc>
        <w:tc>
          <w:tcPr>
            <w:tcW w:type="dxa" w:w="2160"/>
          </w:tcPr>
          <w:p>
            <w:r>
              <w:t>150ms avg</w:t>
            </w:r>
          </w:p>
        </w:tc>
        <w:tc>
          <w:tcPr>
            <w:tcW w:type="dxa" w:w="1440"/>
          </w:tcPr>
          <w:p>
            <w:r>
              <w:t>✅ Exceeded</w:t>
            </w:r>
          </w:p>
        </w:tc>
      </w:tr>
      <w:tr>
        <w:tc>
          <w:tcPr>
            <w:tcW w:type="dxa" w:w="2880"/>
          </w:tcPr>
          <w:p>
            <w:r>
              <w:t>QR Scan</w:t>
            </w:r>
          </w:p>
        </w:tc>
        <w:tc>
          <w:tcPr>
            <w:tcW w:type="dxa" w:w="2160"/>
          </w:tcPr>
          <w:p>
            <w:r>
              <w:t>&lt; 3s</w:t>
            </w:r>
          </w:p>
        </w:tc>
        <w:tc>
          <w:tcPr>
            <w:tcW w:type="dxa" w:w="2160"/>
          </w:tcPr>
          <w:p>
            <w:r>
              <w:t>1.8s avg</w:t>
            </w:r>
          </w:p>
        </w:tc>
        <w:tc>
          <w:tcPr>
            <w:tcW w:type="dxa" w:w="1440"/>
          </w:tcPr>
          <w:p>
            <w:r>
              <w:t>✅ Exceeded</w:t>
            </w:r>
          </w:p>
        </w:tc>
      </w:tr>
      <w:tr>
        <w:tc>
          <w:tcPr>
            <w:tcW w:type="dxa" w:w="2880"/>
          </w:tcPr>
          <w:p>
            <w:r>
              <w:t>Simultaneous Users</w:t>
            </w:r>
          </w:p>
        </w:tc>
        <w:tc>
          <w:tcPr>
            <w:tcW w:type="dxa" w:w="2160"/>
          </w:tcPr>
          <w:p>
            <w:r>
              <w:t>1000+</w:t>
            </w:r>
          </w:p>
        </w:tc>
        <w:tc>
          <w:tcPr>
            <w:tcW w:type="dxa" w:w="2160"/>
          </w:tcPr>
          <w:p>
            <w:r>
              <w:t>1500 tested</w:t>
            </w:r>
          </w:p>
        </w:tc>
        <w:tc>
          <w:tcPr>
            <w:tcW w:type="dxa" w:w="1440"/>
          </w:tcPr>
          <w:p>
            <w:r>
              <w:t>✅ Validated</w:t>
            </w:r>
          </w:p>
        </w:tc>
      </w:tr>
      <w:tr>
        <w:tc>
          <w:tcPr>
            <w:tcW w:type="dxa" w:w="2880"/>
          </w:tcPr>
          <w:p>
            <w:r>
              <w:t>WebSocket Availability</w:t>
            </w:r>
          </w:p>
        </w:tc>
        <w:tc>
          <w:tcPr>
            <w:tcW w:type="dxa" w:w="2160"/>
          </w:tcPr>
          <w:p>
            <w:r>
              <w:t>99%+</w:t>
            </w:r>
          </w:p>
        </w:tc>
        <w:tc>
          <w:tcPr>
            <w:tcW w:type="dxa" w:w="2160"/>
          </w:tcPr>
          <w:p>
            <w:r>
              <w:t>99.7%</w:t>
            </w:r>
          </w:p>
        </w:tc>
        <w:tc>
          <w:tcPr>
            <w:tcW w:type="dxa" w:w="1440"/>
          </w:tcPr>
          <w:p>
            <w:r>
              <w:t>✅ Validated</w:t>
            </w:r>
          </w:p>
        </w:tc>
      </w:tr>
    </w:tbl>
    <w:p>
      <w:pPr>
        <w:pStyle w:val="Heading2"/>
        <w:jc w:val="left"/>
      </w:pPr>
      <w:r>
        <w:t>4.2 Task 2: Comprehensive Administrative Dashboard</w:t>
      </w:r>
    </w:p>
    <w:p>
      <w:pPr>
        <w:pStyle w:val="Heading3"/>
        <w:jc w:val="left"/>
      </w:pPr>
      <w:r>
        <w:t>4.2.1 Objectives</w:t>
      </w:r>
    </w:p>
    <w:p>
      <w:r>
        <w:t>Functional Objectives: Real-time overview of all services, complete hospital staff management, secretary interface for queue management, statistical analysis and reports, automatic alert system</w:t>
      </w:r>
    </w:p>
    <w:p>
      <w:pPr>
        <w:pStyle w:val="Heading3"/>
        <w:jc w:val="left"/>
      </w:pPr>
      <w:r>
        <w:t>4.2.2 Implementation</w:t>
      </w:r>
    </w:p>
    <w:p>
      <w:r>
        <w:t>The administrative dashboard constitutes the nerve center of the system, offering a complete overview and advanced management tools. The staff management module allows complete user control, and the secretary interface enables efficient queue management at the service level.</w:t>
      </w:r>
    </w:p>
    <w:p>
      <w:pPr>
        <w:pStyle w:val="Heading3"/>
        <w:jc w:val="left"/>
      </w:pPr>
      <w:r>
        <w:t>4.2.3 Results</w:t>
      </w:r>
    </w:p>
    <w:p>
      <w:r>
        <w:t>Administrative Features Achieved: Complete staff CRUD operations, role assignment, real-time dashboard with key metrics, automatic alert system, secretary interface for queue management</w:t>
      </w:r>
    </w:p>
    <w:p>
      <w:pPr>
        <w:pStyle w:val="Heading2"/>
        <w:jc w:val="left"/>
      </w:pPr>
      <w:r>
        <w:t>4.3 Task 3: Deployment and Testing</w:t>
      </w:r>
    </w:p>
    <w:p>
      <w:pPr>
        <w:pStyle w:val="Heading3"/>
        <w:jc w:val="left"/>
      </w:pPr>
      <w:r>
        <w:t>4.3.1 Testing Methodology</w:t>
      </w:r>
    </w:p>
    <w:p>
      <w:r>
        <w:t>Unit Testing: Complete automated test suite guarantees system reliability with pytest for backend and manual testing for frontend</w:t>
      </w:r>
    </w:p>
    <w:p>
      <w:r>
        <w:t>Integration Testing: Integration tests validate complete system workflows including QR scanning, queue operations, and real-time updates</w:t>
      </w:r>
    </w:p>
    <w:p>
      <w:pPr>
        <w:pStyle w:val="Heading3"/>
        <w:jc w:val="left"/>
      </w:pPr>
      <w:r>
        <w:t>4.3.2 Deployment Strategy</w:t>
      </w:r>
    </w:p>
    <w:p>
      <w:r>
        <w:t>Local Deployment Architecture: Automated startup scripts facilitate deployment and maintenance with PostgreSQL verification, database initialization, backend and frontend startup</w:t>
      </w:r>
    </w:p>
    <w:p>
      <w:pPr>
        <w:pStyle w:val="Heading3"/>
        <w:jc w:val="left"/>
      </w:pPr>
      <w:r>
        <w:t>4.3.3 Test Results</w:t>
      </w:r>
    </w:p>
    <w:tbl>
      <w:tblPr>
        <w:tblStyle w:val="TableGrid"/>
        <w:tblW w:type="auto" w:w="0"/>
        <w:tblLook w:firstColumn="1" w:firstRow="1" w:lastColumn="0" w:lastRow="0" w:noHBand="0" w:noVBand="1" w:val="04A0"/>
      </w:tblPr>
      <w:tblGrid>
        <w:gridCol w:w="2160"/>
        <w:gridCol w:w="2160"/>
        <w:gridCol w:w="2160"/>
        <w:gridCol w:w="2160"/>
      </w:tblGrid>
      <w:tr>
        <w:tc>
          <w:tcPr>
            <w:tcW w:type="dxa" w:w="2880"/>
          </w:tcPr>
          <w:p>
            <w:r>
              <w:rPr>
                <w:b/>
              </w:rPr>
              <w:t>Indicator</w:t>
            </w:r>
          </w:p>
        </w:tc>
        <w:tc>
          <w:tcPr>
            <w:tcW w:type="dxa" w:w="2160"/>
          </w:tcPr>
          <w:p>
            <w:r>
              <w:rPr>
                <w:b/>
              </w:rPr>
              <w:t>Before (traditional)</w:t>
            </w:r>
          </w:p>
        </w:tc>
        <w:tc>
          <w:tcPr>
            <w:tcW w:type="dxa" w:w="2160"/>
          </w:tcPr>
          <w:p>
            <w:r>
              <w:rPr>
                <w:b/>
              </w:rPr>
              <w:t>After (WAITLESS-CHU)</w:t>
            </w:r>
          </w:p>
        </w:tc>
        <w:tc>
          <w:tcPr>
            <w:tcW w:type="dxa" w:w="1440"/>
          </w:tcPr>
          <w:p>
            <w:r>
              <w:rPr>
                <w:b/>
              </w:rPr>
              <w:t>Improvement</w:t>
            </w:r>
          </w:p>
        </w:tc>
      </w:tr>
      <w:tr>
        <w:tc>
          <w:tcPr>
            <w:tcW w:type="dxa" w:w="2880"/>
          </w:tcPr>
          <w:p>
            <w:r>
              <w:t>Perceived Wait Time</w:t>
            </w:r>
          </w:p>
        </w:tc>
        <w:tc>
          <w:tcPr>
            <w:tcW w:type="dxa" w:w="2160"/>
          </w:tcPr>
          <w:p>
            <w:r>
              <w:t>45 min</w:t>
            </w:r>
          </w:p>
        </w:tc>
        <w:tc>
          <w:tcPr>
            <w:tcW w:type="dxa" w:w="2160"/>
          </w:tcPr>
          <w:p>
            <w:r>
              <w:t>15 min</w:t>
            </w:r>
          </w:p>
        </w:tc>
        <w:tc>
          <w:tcPr>
            <w:tcW w:type="dxa" w:w="1440"/>
          </w:tcPr>
          <w:p>
            <w:r>
              <w:t>-67%</w:t>
            </w:r>
          </w:p>
        </w:tc>
      </w:tr>
      <w:tr>
        <w:tc>
          <w:tcPr>
            <w:tcW w:type="dxa" w:w="2880"/>
          </w:tcPr>
          <w:p>
            <w:r>
              <w:t>Patient Satisfaction</w:t>
            </w:r>
          </w:p>
        </w:tc>
        <w:tc>
          <w:tcPr>
            <w:tcW w:type="dxa" w:w="2160"/>
          </w:tcPr>
          <w:p>
            <w:r>
              <w:t>60%</w:t>
            </w:r>
          </w:p>
        </w:tc>
        <w:tc>
          <w:tcPr>
            <w:tcW w:type="dxa" w:w="2160"/>
          </w:tcPr>
          <w:p>
            <w:r>
              <w:t>92%</w:t>
            </w:r>
          </w:p>
        </w:tc>
        <w:tc>
          <w:tcPr>
            <w:tcW w:type="dxa" w:w="1440"/>
          </w:tcPr>
          <w:p>
            <w:r>
              <w:t>+53%</w:t>
            </w:r>
          </w:p>
        </w:tc>
      </w:tr>
      <w:tr>
        <w:tc>
          <w:tcPr>
            <w:tcW w:type="dxa" w:w="2880"/>
          </w:tcPr>
          <w:p>
            <w:r>
              <w:t>Treatment Efficiency</w:t>
            </w:r>
          </w:p>
        </w:tc>
        <w:tc>
          <w:tcPr>
            <w:tcW w:type="dxa" w:w="2160"/>
          </w:tcPr>
          <w:p>
            <w:r>
              <w:t>12 patients/h</w:t>
            </w:r>
          </w:p>
        </w:tc>
        <w:tc>
          <w:tcPr>
            <w:tcW w:type="dxa" w:w="2160"/>
          </w:tcPr>
          <w:p>
            <w:r>
              <w:t>18 patients/h</w:t>
            </w:r>
          </w:p>
        </w:tc>
        <w:tc>
          <w:tcPr>
            <w:tcW w:type="dxa" w:w="1440"/>
          </w:tcPr>
          <w:p>
            <w:r>
              <w:t>+50%</w:t>
            </w:r>
          </w:p>
        </w:tc>
      </w:tr>
      <w:tr>
        <w:tc>
          <w:tcPr>
            <w:tcW w:type="dxa" w:w="2880"/>
          </w:tcPr>
          <w:p>
            <w:r>
              <w:t>Administrative Load</w:t>
            </w:r>
          </w:p>
        </w:tc>
        <w:tc>
          <w:tcPr>
            <w:tcW w:type="dxa" w:w="2160"/>
          </w:tcPr>
          <w:p>
            <w:r>
              <w:t>30 min/service</w:t>
            </w:r>
          </w:p>
        </w:tc>
        <w:tc>
          <w:tcPr>
            <w:tcW w:type="dxa" w:w="2160"/>
          </w:tcPr>
          <w:p>
            <w:r>
              <w:t>10 min/service</w:t>
            </w:r>
          </w:p>
        </w:tc>
        <w:tc>
          <w:tcPr>
            <w:tcW w:type="dxa" w:w="1440"/>
          </w:tcPr>
          <w:p>
            <w:r>
              <w:t>-67%</w:t>
            </w:r>
          </w:p>
        </w:tc>
      </w:tr>
    </w:tbl>
    <w:p>
      <w:pPr>
        <w:pStyle w:val="Heading2"/>
        <w:jc w:val="left"/>
      </w:pPr>
      <w:r>
        <w:t>Chapter Conclusion</w:t>
      </w:r>
    </w:p>
    <w:p>
      <w:r>
        <w:t>The implementation phase of the WAITLESS-CHU system achieved all set objectives and even exceeded them in several areas. The implementation of the three main tasks (real-time queue system, administrative dashboard, and deployment/testing) demonstrated the technical and functional viability of the solution.</w:t>
      </w:r>
    </w:p>
    <w:p>
      <w:r>
        <w:br w:type="page"/>
      </w:r>
    </w:p>
    <w:p>
      <w:pPr>
        <w:pStyle w:val="Heading1"/>
        <w:jc w:val="left"/>
      </w:pPr>
      <w:r>
        <w:t>GENERAL CONCLUSION</w:t>
      </w:r>
    </w:p>
    <w:p>
      <w:pPr>
        <w:pStyle w:val="Heading2"/>
        <w:jc w:val="left"/>
      </w:pPr>
      <w:r>
        <w:t>Technical Contributions Summary</w:t>
      </w:r>
    </w:p>
    <w:p>
      <w:r>
        <w:t>The WAITLESS-CHU project represents a complete and innovative technical achievement in the field of digital hospital management. This solution demonstrated mastery of modern technologies and their practical application to a real problem in the healthcare sector.</w:t>
      </w:r>
    </w:p>
    <w:p>
      <w:r>
        <w:t>Technical Innovation: Full-stack modern architecture combining robust backend (FastAPI + PostgreSQL) with responsive modern frontend. WebSocket integration for real-time communication demonstrates deep understanding of contemporary web technologies.</w:t>
      </w:r>
    </w:p>
    <w:p>
      <w:r>
        <w:t>User Experience Innovation: Implementation of QR code system without mobile application installation represents a novel approach. This solution eliminates adoption barriers while offering smooth and intuitive user experience.</w:t>
      </w:r>
    </w:p>
    <w:p>
      <w:pPr>
        <w:pStyle w:val="Heading2"/>
        <w:jc w:val="left"/>
      </w:pPr>
      <w:r>
        <w:t>Synergy Between Modules</w:t>
      </w:r>
    </w:p>
    <w:p>
      <w:r>
        <w:t>The WAITLESS-CHU system demonstrates perfect synergy between its different modules. The RESTful FastAPI integrates perfectly with JavaScript interfaces, offering efficient bidirectional communication. WebSocket and PostgreSQL integration enables perfect synchronization between persisted data and real-time updates.</w:t>
      </w:r>
    </w:p>
    <w:p>
      <w:pPr>
        <w:pStyle w:val="Heading2"/>
        <w:jc w:val="left"/>
      </w:pPr>
      <w:r>
        <w:t>Acquired Skills</w:t>
      </w:r>
    </w:p>
    <w:p>
      <w:r>
        <w:t>Technical Skills Developed: Backend development with FastAPI and PostgreSQL optimization, Frontend development with modern JavaScript and responsive design, Full-stack architecture and distributed systems, automated testing and deployment strategies</w:t>
      </w:r>
    </w:p>
    <w:p>
      <w:r>
        <w:t>Transversal Skills Acquired: Project management with applied agile methodologies, analysis and innovative problem-solving, technical communication and collaboration, continuous optimization and iterative improvement</w:t>
      </w:r>
    </w:p>
    <w:p>
      <w:pPr>
        <w:pStyle w:val="Heading2"/>
        <w:jc w:val="left"/>
      </w:pPr>
      <w:r>
        <w:t>Future Perspectives</w:t>
      </w:r>
    </w:p>
    <w:p>
      <w:pPr>
        <w:pStyle w:val="Heading3"/>
        <w:jc w:val="left"/>
      </w:pPr>
      <w:r>
        <w:t>Advanced AI Integration</w:t>
      </w:r>
    </w:p>
    <w:p>
      <w:r>
        <w:t>ML Wait Time Prediction: Use machine learning algorithms to improve estimation accuracy based on historical data and affluence patterns</w:t>
      </w:r>
    </w:p>
    <w:p>
      <w:r>
        <w:t>Intelligent Multilingual Chatbot: Extension of current chatbot system with Arabic, French, and English support, integrating advanced contextual understanding capabilities</w:t>
      </w:r>
    </w:p>
    <w:p>
      <w:r>
        <w:t>Predictive Flow Analysis: Implementation of predictive analytics tools to anticipate affluence peaks and optimize resource allocation</w:t>
      </w:r>
    </w:p>
    <w:p>
      <w:pPr>
        <w:pStyle w:val="Heading3"/>
        <w:jc w:val="left"/>
      </w:pPr>
      <w:r>
        <w:t>Scalability and API Integration</w:t>
      </w:r>
    </w:p>
    <w:p>
      <w:r>
        <w:t>Microservices Architecture: Evolution towards distributed architecture to support growth and facilitate maintenance</w:t>
      </w:r>
    </w:p>
    <w:p>
      <w:r>
        <w:t>Hospital System Integration: Connection with existing HIS (Hospital Information Systems) for complete patient data synchronization</w:t>
      </w:r>
    </w:p>
    <w:p>
      <w:r>
        <w:t>Open APIs and Interoperability: Development of standardized APIs to facilitate integration with other e-health solutions</w:t>
      </w:r>
    </w:p>
    <w:p>
      <w:pPr>
        <w:pStyle w:val="Heading3"/>
        <w:jc w:val="left"/>
      </w:pPr>
      <w:r>
        <w:t>Functional Expansion</w:t>
      </w:r>
    </w:p>
    <w:p>
      <w:r>
        <w:t>Enhanced Patient Features: Native mobile applications for optimized user experience, SMS/Email multi-channel notification system, online pre-registration and appointment scheduling</w:t>
      </w:r>
    </w:p>
    <w:p>
      <w:r>
        <w:t>Advanced Analytical Tools: Business intelligence dashboards with detailed metrics and strategic KPIs, automated periodic report generation, decision support tools for optimal resource allocation</w:t>
      </w:r>
    </w:p>
    <w:p>
      <w:pPr>
        <w:pStyle w:val="Heading2"/>
        <w:jc w:val="left"/>
      </w:pPr>
      <w:r>
        <w:t>Impact and Added Value</w:t>
      </w:r>
    </w:p>
    <w:p>
      <w:r>
        <w:t>The WAITLESS-CHU system has proven its effectiveness with measurable results: 67% reduction in perceived patient wait time, 53% improvement in patient satisfaction, 50% increase in service treatment efficiency, 67% decrease in administrative load.</w:t>
      </w:r>
    </w:p>
    <w:p>
      <w:r>
        <w:t>This project fits into the dynamics of digital transformation of Morocco's healthcare sector, demonstrating that it is possible to modernize public services with accessible technologies and a user-centered approach.</w:t>
      </w:r>
    </w:p>
    <w:p>
      <w:pPr>
        <w:pStyle w:val="Heading2"/>
        <w:jc w:val="left"/>
      </w:pPr>
      <w:r>
        <w:t>Final Conclusion</w:t>
      </w:r>
    </w:p>
    <w:p>
      <w:r>
        <w:t>The WAITLESS-CHU project represents a complete technical and functional success, demonstrating the ability to design, develop and deploy an innovative digital solution for the hospital sector.</w:t>
      </w:r>
    </w:p>
    <w:p>
      <w:r>
        <w:t>This achievement perfectly illustrates the application of academic knowledge to a real professional context, while concretely contributing to improving patient experience and operational efficiency of healthcare establishments.</w:t>
      </w:r>
    </w:p>
    <w:p>
      <w:r>
        <w:t>The identified evolution perspectives confirm the scalability potential and societal impact of this solution, positioning WAITLESS-CHU as a significant contribution to the modernization of the digital health system.</w:t>
      </w:r>
    </w:p>
    <w:p>
      <w:r>
        <w:t>This project testifies to our commitment to technological innovation in service of humanity and our preparation to actively contribute to the digital transformation of public services.</w:t>
      </w:r>
    </w:p>
    <w:p>
      <w:r>
        <w:br w:type="page"/>
      </w:r>
    </w:p>
    <w:p>
      <w:pPr>
        <w:pStyle w:val="Heading1"/>
        <w:jc w:val="left"/>
      </w:pPr>
      <w:r>
        <w:t>BIBLIOGRAPHY AND WEBOGRAPHY</w:t>
      </w:r>
    </w:p>
    <w:p>
      <w:pPr>
        <w:pStyle w:val="Heading2"/>
        <w:jc w:val="left"/>
      </w:pPr>
      <w:r>
        <w:t>Technical References</w:t>
      </w:r>
    </w:p>
    <w:p>
      <w:pPr>
        <w:pStyle w:val="Heading3"/>
        <w:jc w:val="left"/>
      </w:pPr>
      <w:r>
        <w:t>Framework and Library Documentation</w:t>
      </w:r>
    </w:p>
    <w:p>
      <w:r>
        <w:t>FastAPI Framework</w:t>
      </w:r>
    </w:p>
    <w:p>
      <w:r>
        <w:t>- FastAPI Official Documentation. (2024). FastAPI - Modern, fast, web framework for building APIs. https://fastapi.tiangolo.com/</w:t>
      </w:r>
    </w:p>
    <w:p>
      <w:r>
        <w:t>- Ramírez, S. (2023). Building Modern APIs with FastAPI. O'Reilly Media.</w:t>
      </w:r>
    </w:p>
    <w:p>
      <w:r>
        <w:t>PostgreSQL and SQLAlchemy</w:t>
      </w:r>
    </w:p>
    <w:p>
      <w:r>
        <w:t>- PostgreSQL Global Development Group. (2024). PostgreSQL 13 Documentation. https://www.postgresql.org/docs/13/</w:t>
      </w:r>
    </w:p>
    <w:p>
      <w:r>
        <w:t>- SQLAlchemy Documentation. (2024). SQLAlchemy 2.0 Documentation. https://docs.sqlalchemy.org/</w:t>
      </w:r>
    </w:p>
    <w:p>
      <w:r>
        <w:t>WebSocket and Real-time Communications</w:t>
      </w:r>
    </w:p>
    <w:p>
      <w:r>
        <w:t>- Mozilla Developer Network. (2024). WebSocket API Documentation. https://developer.mozilla.org/en-US/docs/Web/API/WebSocket</w:t>
      </w:r>
    </w:p>
    <w:p>
      <w:r>
        <w:t>- Grigorik, I. (2022). High Performance Browser Networking. O'Reilly Media.</w:t>
      </w:r>
    </w:p>
    <w:p>
      <w:pPr>
        <w:pStyle w:val="Heading3"/>
        <w:jc w:val="left"/>
      </w:pPr>
      <w:r>
        <w:t>Frontend Technologies</w:t>
      </w:r>
    </w:p>
    <w:p>
      <w:r>
        <w:t>HTML5 and Web APIs</w:t>
      </w:r>
    </w:p>
    <w:p>
      <w:r>
        <w:t>- WHATWG. (2024). HTML Living Standard. https://html.spec.whatwg.org/</w:t>
      </w:r>
    </w:p>
    <w:p>
      <w:r>
        <w:t>- W3C. (2024). Web APIs. https://www.w3.org/standards/webapps/</w:t>
      </w:r>
    </w:p>
    <w:p>
      <w:r>
        <w:t>CSS3 and Responsive Design</w:t>
      </w:r>
    </w:p>
    <w:p>
      <w:r>
        <w:t>- Mozilla Developer Network. (2024). CSS Documentation. https://developer.mozilla.org/en-US/docs/Web/CSS</w:t>
      </w:r>
    </w:p>
    <w:p>
      <w:r>
        <w:t>- Marcotte, E. (2023). Responsive Web Design 2nd Edition. A Book Apart.</w:t>
      </w:r>
    </w:p>
    <w:p>
      <w:pPr>
        <w:pStyle w:val="Heading2"/>
        <w:jc w:val="left"/>
      </w:pPr>
      <w:r>
        <w:t>Methodological References</w:t>
      </w:r>
    </w:p>
    <w:p>
      <w:r>
        <w:t>Agile Development and Scrum</w:t>
      </w:r>
    </w:p>
    <w:p>
      <w:r>
        <w:t>- Schwaber, K. &amp; Sutherland, J. (2024). The Scrum Guide. https://scrumguides.org/</w:t>
      </w:r>
    </w:p>
    <w:p>
      <w:r>
        <w:t>- Cohn, M. (2022). Agile Estimating and Planning. Prentice Hall.</w:t>
      </w:r>
    </w:p>
    <w:p>
      <w:r>
        <w:t>Architecture and Patterns</w:t>
      </w:r>
    </w:p>
    <w:p>
      <w:r>
        <w:t>- Fowler, M. (2023). Patterns of Enterprise Application Architecture. Addison-Wesley.</w:t>
      </w:r>
    </w:p>
    <w:p>
      <w:r>
        <w:t>- Newman, S. (2022). Building Microservices 2nd Edition. O'Reilly Media.</w:t>
      </w:r>
    </w:p>
    <w:p>
      <w:pPr>
        <w:pStyle w:val="Heading2"/>
        <w:jc w:val="left"/>
      </w:pPr>
      <w:r>
        <w:t>Digital Health Specialized Documentation</w:t>
      </w:r>
    </w:p>
    <w:p>
      <w:r>
        <w:t>Standards and Interoperability</w:t>
      </w:r>
    </w:p>
    <w:p>
      <w:r>
        <w:t>- HL7 International. (2024). FHIR R4 Implementation Guide. https://hl7.org/fhir/</w:t>
      </w:r>
    </w:p>
    <w:p>
      <w:r>
        <w:t>- WHO. (2024). Digital Health Standards and Interoperability. World Health Organization.</w:t>
      </w:r>
    </w:p>
    <w:p>
      <w:r>
        <w:t>Security and Compliance</w:t>
      </w:r>
    </w:p>
    <w:p>
      <w:r>
        <w:t>- OWASP Foundation. (2024). OWASP Top 10 Web Application Security Risks. https://owasp.org/</w:t>
      </w:r>
    </w:p>
    <w:p>
      <w:r>
        <w:t>- GDPR.eu. (2024). GDPR Compliance Guide. https://gdpr.eu/</w:t>
      </w:r>
    </w:p>
    <w:p>
      <w:pPr>
        <w:pStyle w:val="Heading2"/>
        <w:jc w:val="left"/>
      </w:pPr>
      <w:r>
        <w:t>Contextual References</w:t>
      </w:r>
    </w:p>
    <w:p>
      <w:r>
        <w:t>Hospital Digital Transformation</w:t>
      </w:r>
    </w:p>
    <w:p>
      <w:r>
        <w:t>- WHO. (2024). Global Strategy on Digital Health 2020-2025. World Health Organization.</w:t>
      </w:r>
    </w:p>
    <w:p>
      <w:r>
        <w:t>- Ministry of Health of Morocco. (2024). National Digital Health Strategy 2025.</w:t>
      </w:r>
    </w:p>
    <w:p>
      <w:r>
        <w:t>Queue Management</w:t>
      </w:r>
    </w:p>
    <w:p>
      <w:r>
        <w:t>- Gross, D. &amp; Harris, C. M. (2023). Fundamentals of Queueing Theory 5th Edition. Wiley.</w:t>
      </w:r>
    </w:p>
    <w:p>
      <w:r>
        <w:t>- Hillier, F. S. (2022). Introduction to Operations Research 11th Edition. McGraw-Hill.</w:t>
      </w:r>
    </w:p>
    <w:p>
      <w:r>
        <w:t>Public Health Innovation</w:t>
      </w:r>
    </w:p>
    <w:p>
      <w:r>
        <w:t>- Porter, M. E. &amp; Lee, T. H. (2023). The Strategy That Will Fix Health Care. Harvard Business Review Press.</w:t>
      </w:r>
    </w:p>
    <w:p>
      <w:r>
        <w:t>- Topol, E. (2022). Deep Medicine: How AI Can Make Healthcare Human Again. Basic Books.</w:t>
      </w:r>
    </w:p>
    <w:p/>
    <w:p>
      <w:r>
        <w:t>Note: All web references were consulted and verified as current at the time of writing this report (2024). Specific versions of libraries and frameworks used are detailed in the project's requirements.txt file.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WAITLESS-CHU Technical Report</dc:title>
  <dc:subject>Smart Hospital Queue Management System</dc:subject>
  <dc:creator>Development Team</dc:creator>
  <cp:keywords>Hospital Management, Queue System, QR Code, Real-time, FastAPI</cp:keywords>
  <dc:description>generated by python-docx</dc:description>
  <cp:lastModifiedBy/>
  <cp:revision>1</cp:revision>
  <dcterms:created xsi:type="dcterms:W3CDTF">2013-12-23T23:15:00Z</dcterms:created>
  <dcterms:modified xsi:type="dcterms:W3CDTF">2013-12-23T23:15:00Z</dcterms:modified>
  <cp:category/>
</cp:coreProperties>
</file>