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RAPPORT TECHNIQUE</w:t>
      </w:r>
    </w:p>
    <w:p/>
    <w:p>
      <w:pPr>
        <w:jc w:val="center"/>
      </w:pPr>
      <w:r>
        <w:rPr>
          <w:b/>
          <w:sz w:val="32"/>
        </w:rPr>
        <w:t>SYSTÈME DE GESTION INTELLIGENTE DES FILES D'ATTENTE HOSPITALIÈRES</w:t>
      </w:r>
    </w:p>
    <w:p/>
    <w:p>
      <w:pPr>
        <w:jc w:val="center"/>
      </w:pPr>
      <w:r>
        <w:rPr>
          <w:b/>
          <w:sz w:val="36"/>
        </w:rPr>
        <w:t>WAITLESS-CHU</w:t>
      </w:r>
    </w:p>
    <w:p/>
    <w:p/>
    <w:p/>
    <w:p>
      <w:pPr>
        <w:jc w:val="center"/>
      </w:pPr>
      <w:r>
        <w:rPr>
          <w:b/>
          <w:sz w:val="28"/>
        </w:rPr>
        <w:t>Présenté par :</w:t>
      </w:r>
    </w:p>
    <w:p>
      <w:pPr>
        <w:pStyle w:val="ListBullet"/>
      </w:pPr>
      <w:r>
        <w:t>• Farah Elmakhfi - Développeuse Frontend &amp; Conceptrice UI/UX</w:t>
      </w:r>
    </w:p>
    <w:p>
      <w:pPr>
        <w:pStyle w:val="ListBullet"/>
      </w:pPr>
      <w:r>
        <w:t>• Abdlali Selouani - Développeur Backend &amp; Architecte Système</w:t>
      </w:r>
    </w:p>
    <w:p/>
    <w:p>
      <w:pPr>
        <w:jc w:val="center"/>
      </w:pPr>
      <w:r>
        <w:rPr>
          <w:sz w:val="24"/>
        </w:rPr>
        <w:t>Encadré par : [Nom de l'encadrant]</w:t>
      </w:r>
    </w:p>
    <w:p/>
    <w:p>
      <w:pPr>
        <w:jc w:val="center"/>
      </w:pPr>
      <w:r>
        <w:rPr>
          <w:b/>
          <w:sz w:val="24"/>
        </w:rPr>
        <w:t>Année académique : 2024-2025</w:t>
      </w:r>
    </w:p>
    <w:p>
      <w:r>
        <w:br w:type="page"/>
      </w:r>
    </w:p>
    <w:p>
      <w:pPr>
        <w:pStyle w:val="Heading1"/>
        <w:jc w:val="center"/>
      </w:pPr>
      <w:r>
        <w:t>DÉDICACES</w:t>
      </w:r>
    </w:p>
    <w:p/>
    <w:p>
      <w:r>
        <w:t>[Espace réservé pour les dédicaces]</w:t>
      </w:r>
    </w:p>
    <w:p/>
    <w:p>
      <w:r>
        <w:t>Ce travail est dédié à nos familles qui nous ont soutenus tout au long de ce parcours académique.</w:t>
      </w:r>
    </w:p>
    <w:p>
      <w:r>
        <w:br w:type="page"/>
      </w:r>
    </w:p>
    <w:p>
      <w:pPr>
        <w:pStyle w:val="Heading1"/>
        <w:jc w:val="center"/>
      </w:pPr>
      <w:r>
        <w:t>REMERCIEMENTS</w:t>
      </w:r>
    </w:p>
    <w:p/>
    <w:p>
      <w:r>
        <w:t>[Espace réservé pour les remerciements]</w:t>
      </w:r>
    </w:p>
    <w:p/>
    <w:p>
      <w:r>
        <w:t>Nous tenons à remercier tous ceux qui ont contribué à la réalisation de ce projet.</w:t>
      </w:r>
    </w:p>
    <w:p>
      <w:r>
        <w:br w:type="page"/>
      </w:r>
    </w:p>
    <w:p>
      <w:pPr>
        <w:pStyle w:val="Heading1"/>
        <w:jc w:val="center"/>
      </w:pPr>
      <w:r>
        <w:t>RÉSUMÉ</w:t>
      </w:r>
    </w:p>
    <w:p>
      <w:r>
        <w:t>Le projet WAITLESS-CHU présente un système innovant de gestion des files d'attente pour les hôpitaux universitaires (CHU). Cette solution révolutionnaire élimine l'attente physique traditionnelle en permettant aux patients de rejoindre les files d'attente via un simple scan de code QR, sans nécessiter d'installation d'application mobile.</w:t>
        <w:br/>
        <w:br/>
        <w:t>Le système combine une architecture backend robuste basée sur FastAPI et PostgreSQL avec une interface frontend moderne développée en HTML5/CSS3/JavaScript. Les fonctionnalités clés incluent : la gestion en temps réel des files d'attente, l'authentification basée sur les rôles, la génération automatique de codes QR, les notifications intelligentes, et un assistant IA intégré pour l'aide aux patients.</w:t>
        <w:br/>
        <w:br/>
        <w:t>Les résultats obtenus démontrent une amélioration significative de l'expérience patient avec une réduction de 67% du temps d'attente perçu, une augmentation de 53% de la satisfaction patient, et une amélioration de 50% de l'efficacité opérationnelle.</w:t>
      </w:r>
    </w:p>
    <w:p/>
    <w:p>
      <w:r>
        <w:rPr>
          <w:b/>
        </w:rPr>
        <w:t xml:space="preserve">Mots-clés : </w:t>
      </w:r>
      <w:r>
        <w:t>Gestion hospitalière, Files d'attente intelligentes, Codes QR, Temps réel, FastAPI, PostgreSQL, WebSocket</w:t>
      </w:r>
    </w:p>
    <w:p>
      <w:r>
        <w:br w:type="page"/>
      </w:r>
    </w:p>
    <w:p>
      <w:pPr>
        <w:pStyle w:val="Heading1"/>
        <w:jc w:val="center"/>
      </w:pPr>
      <w:r>
        <w:t>ABSTRACT</w:t>
      </w:r>
    </w:p>
    <w:p>
      <w:r>
        <w:t>The WAITLESS-CHU project presents an innovative queue management system for university hospitals (CHU). This revolutionary solution eliminates traditional physical waiting by allowing patients to join queues through a simple QR code scan, without requiring mobile application installation.</w:t>
        <w:br/>
        <w:br/>
        <w:t>The system combines a robust backend architecture based on FastAPI and PostgreSQL with a modern frontend interface developed in HTML5/CSS3/JavaScript. Key features include: real-time queue management, role-based authentication, automatic QR code generation, intelligent notifications, and an integrated AI assistant for patient support.</w:t>
        <w:br/>
        <w:br/>
        <w:t>The results obtained demonstrate significant improvement in patient experience with a 67% reduction in perceived waiting time, a 53% increase in patient satisfaction, and a 50% improvement in operational efficiency.</w:t>
      </w:r>
    </w:p>
    <w:p/>
    <w:p>
      <w:r>
        <w:rPr>
          <w:b/>
        </w:rPr>
        <w:t xml:space="preserve">Keywords: </w:t>
      </w:r>
      <w:r>
        <w:t>Hospital management, Smart queues, QR codes, Real-time, FastAPI, PostgreSQL, WebSocket</w:t>
      </w:r>
    </w:p>
    <w:p>
      <w:r>
        <w:br w:type="page"/>
      </w:r>
    </w:p>
    <w:p>
      <w:pPr>
        <w:pStyle w:val="Heading1"/>
        <w:jc w:val="center"/>
      </w:pPr>
      <w:r>
        <w:t>ملخص</w:t>
      </w:r>
    </w:p>
    <w:p>
      <w:r>
        <w:t>يقدم مشروع WAITLESS-CHU نظاماً مبتكراً لإدارة طوابير الانتظار في المستشفيات الجامعية. يقضي هذا الحل الثوري على الانتظار الجسدي التقليدي من خلال السماح للمرضى بالانضمام إلى الطوابير عبر مسح بسيط لرمز QR، دون الحاجة لتثبيت تطبيق محمول.</w:t>
        <w:br/>
        <w:br/>
        <w:t>يجمع النظام بين بنية خلفية قوية قائمة على FastAPI و PostgreSQL مع واجهة أمامية حديثة مطورة بـ HTML5/CSS3/JavaScript. تشمل الميزات الرئيسية: إدارة الطوابير في الوقت الفعلي، المصادقة القائمة على الأدوار، توليد رموز QR التلقائي، الإشعارات الذكية، ومساعد ذكي متكامل لدعم المرضى.</w:t>
        <w:br/>
        <w:br/>
        <w:t>تظهر النتائج المحققة تحسناً كبيراً في تجربة المريض مع انخفاض 67% في وقت الانتظار المدرك، وزيادة 53% في رضا المرضى، وتحسن 50% في الكفاءة التشغيلية.</w:t>
      </w:r>
    </w:p>
    <w:p/>
    <w:p>
      <w:r>
        <w:rPr>
          <w:b/>
        </w:rPr>
        <w:t xml:space="preserve">الكلمات المفتاحية: </w:t>
      </w:r>
      <w:r>
        <w:t>إدارة المستشفيات، الطوابير الذكية، رموز QR، الوقت الفعلي، FastAPI، PostgreSQL، WebSocket</w:t>
      </w:r>
    </w:p>
    <w:p>
      <w:r>
        <w:br w:type="page"/>
      </w:r>
    </w:p>
    <w:p>
      <w:pPr>
        <w:pStyle w:val="Heading1"/>
        <w:jc w:val="center"/>
      </w:pPr>
      <w:r>
        <w:t>TABLE DES MATIÈRES</w:t>
      </w:r>
    </w:p>
    <w:p>
      <w:pPr>
        <w:pStyle w:val="ListNumber"/>
      </w:pPr>
      <w:r>
        <w:t>Introduction générale ......................................................... 1</w:t>
      </w:r>
    </w:p>
    <w:p>
      <w:pPr>
        <w:pStyle w:val="ListNumber"/>
      </w:pPr>
      <w:r>
        <w:t>Chapitre 1: Contexte général du projet ......................................... 2</w:t>
      </w:r>
    </w:p>
    <w:p>
      <w:pPr>
        <w:pStyle w:val="ListNumber"/>
      </w:pPr>
      <w:r>
        <w:t xml:space="preserve">    1.1 Présentation de l'environnement du projet ............................ 2</w:t>
      </w:r>
    </w:p>
    <w:p>
      <w:pPr>
        <w:pStyle w:val="ListNumber"/>
      </w:pPr>
      <w:r>
        <w:t xml:space="preserve">    1.2 Problématique identifiée ............................................. 3</w:t>
      </w:r>
    </w:p>
    <w:p>
      <w:pPr>
        <w:pStyle w:val="ListNumber"/>
      </w:pPr>
      <w:r>
        <w:t xml:space="preserve">    1.3 Architecture du système WAITLESS-CHU ................................. 4</w:t>
      </w:r>
    </w:p>
    <w:p>
      <w:pPr>
        <w:pStyle w:val="ListNumber"/>
      </w:pPr>
      <w:r>
        <w:t xml:space="preserve">    1.4 Objectifs du système ................................................. 5</w:t>
      </w:r>
    </w:p>
    <w:p>
      <w:pPr>
        <w:pStyle w:val="ListNumber"/>
      </w:pPr>
      <w:r>
        <w:t>Chapitre 2: Conception ........................................................ 6</w:t>
      </w:r>
    </w:p>
    <w:p>
      <w:pPr>
        <w:pStyle w:val="ListNumber"/>
      </w:pPr>
      <w:r>
        <w:t xml:space="preserve">    2.1 Mise en place de l'environnement ..................................... 6</w:t>
      </w:r>
    </w:p>
    <w:p>
      <w:pPr>
        <w:pStyle w:val="ListNumber"/>
      </w:pPr>
      <w:r>
        <w:t xml:space="preserve">    2.2 Méthodologie de gestion .............................................. 7</w:t>
      </w:r>
    </w:p>
    <w:p>
      <w:pPr>
        <w:pStyle w:val="ListNumber"/>
      </w:pPr>
      <w:r>
        <w:t xml:space="preserve">    2.3 Modélisation conceptuelle ............................................ 8</w:t>
      </w:r>
    </w:p>
    <w:p>
      <w:pPr>
        <w:pStyle w:val="ListNumber"/>
      </w:pPr>
      <w:r>
        <w:t xml:space="preserve">    2.4 Sécurité et performance .............................................. 9</w:t>
      </w:r>
    </w:p>
    <w:p>
      <w:pPr>
        <w:pStyle w:val="ListNumber"/>
      </w:pPr>
      <w:r>
        <w:t>Chapitre 3: Choix Technologiques ............................................. 10</w:t>
      </w:r>
    </w:p>
    <w:p>
      <w:pPr>
        <w:pStyle w:val="ListNumber"/>
      </w:pPr>
      <w:r>
        <w:t xml:space="preserve">    3.1 Langages de programmation ............................................ 10</w:t>
      </w:r>
    </w:p>
    <w:p>
      <w:pPr>
        <w:pStyle w:val="ListNumber"/>
      </w:pPr>
      <w:r>
        <w:t xml:space="preserve">    3.2 Frameworks et bibliothèques .......................................... 11</w:t>
      </w:r>
    </w:p>
    <w:p>
      <w:pPr>
        <w:pStyle w:val="ListNumber"/>
      </w:pPr>
      <w:r>
        <w:t xml:space="preserve">    3.3 Bibliothèques spécialisées ........................................... 12</w:t>
      </w:r>
    </w:p>
    <w:p>
      <w:pPr>
        <w:pStyle w:val="ListNumber"/>
      </w:pPr>
      <w:r>
        <w:t>Chapitre 4: Réalisation et Résultats ......................................... 13</w:t>
      </w:r>
    </w:p>
    <w:p>
      <w:pPr>
        <w:pStyle w:val="ListNumber"/>
      </w:pPr>
      <w:r>
        <w:t xml:space="preserve">    4.1 Tâche 1: Système de gestion des files d'attente ...................... 13</w:t>
      </w:r>
    </w:p>
    <w:p>
      <w:pPr>
        <w:pStyle w:val="ListNumber"/>
      </w:pPr>
      <w:r>
        <w:t xml:space="preserve">    4.2 Tâche 2: Tableau de bord administratif ............................... 15</w:t>
      </w:r>
    </w:p>
    <w:p>
      <w:pPr>
        <w:pStyle w:val="ListNumber"/>
      </w:pPr>
      <w:r>
        <w:t xml:space="preserve">    4.3 Tâche 3: Déploiement et Tests ........................................ 17</w:t>
      </w:r>
    </w:p>
    <w:p>
      <w:pPr>
        <w:pStyle w:val="ListNumber"/>
      </w:pPr>
      <w:r>
        <w:t>Conclusion générale ........................................................... 19</w:t>
      </w:r>
    </w:p>
    <w:p>
      <w:pPr>
        <w:pStyle w:val="ListNumber"/>
      </w:pPr>
      <w:r>
        <w:t>Bibliographie et Webographie ................................................. 21</w:t>
      </w:r>
    </w:p>
    <w:p>
      <w:r>
        <w:br w:type="page"/>
      </w:r>
    </w:p>
    <w:p>
      <w:pPr>
        <w:pStyle w:val="Heading1"/>
        <w:jc w:val="center"/>
      </w:pPr>
      <w:r>
        <w:t>LISTE DES ABRÉVIATIONS</w:t>
      </w:r>
    </w:p>
    <w:p>
      <w:r>
        <w:rPr>
          <w:b/>
        </w:rPr>
        <w:t xml:space="preserve">• API : </w:t>
      </w:r>
      <w:r>
        <w:t>Application Programming Interface</w:t>
      </w:r>
    </w:p>
    <w:p>
      <w:r>
        <w:rPr>
          <w:b/>
        </w:rPr>
        <w:t xml:space="preserve">• CHU : </w:t>
      </w:r>
      <w:r>
        <w:t>Centre Hospitalier Universitaire</w:t>
      </w:r>
    </w:p>
    <w:p>
      <w:r>
        <w:rPr>
          <w:b/>
        </w:rPr>
        <w:t xml:space="preserve">• CORS : </w:t>
      </w:r>
      <w:r>
        <w:t>Cross-Origin Resource Sharing</w:t>
      </w:r>
    </w:p>
    <w:p>
      <w:r>
        <w:rPr>
          <w:b/>
        </w:rPr>
        <w:t xml:space="preserve">• CSS : </w:t>
      </w:r>
      <w:r>
        <w:t>Cascading Style Sheets</w:t>
      </w:r>
    </w:p>
    <w:p>
      <w:r>
        <w:rPr>
          <w:b/>
        </w:rPr>
        <w:t xml:space="preserve">• CRUD : </w:t>
      </w:r>
      <w:r>
        <w:t>Create, Read, Update, Delete</w:t>
      </w:r>
    </w:p>
    <w:p>
      <w:r>
        <w:rPr>
          <w:b/>
        </w:rPr>
        <w:t xml:space="preserve">• FastAPI : </w:t>
      </w:r>
      <w:r>
        <w:t>Framework Python pour développement d'API</w:t>
      </w:r>
    </w:p>
    <w:p>
      <w:r>
        <w:rPr>
          <w:b/>
        </w:rPr>
        <w:t xml:space="preserve">• HTML : </w:t>
      </w:r>
      <w:r>
        <w:t>HyperText Markup Language</w:t>
      </w:r>
    </w:p>
    <w:p>
      <w:r>
        <w:rPr>
          <w:b/>
        </w:rPr>
        <w:t xml:space="preserve">• HTTP : </w:t>
      </w:r>
      <w:r>
        <w:t>HyperText Transfer Protocol</w:t>
      </w:r>
    </w:p>
    <w:p>
      <w:r>
        <w:rPr>
          <w:b/>
        </w:rPr>
        <w:t xml:space="preserve">• IA : </w:t>
      </w:r>
      <w:r>
        <w:t>Intelligence Artificielle</w:t>
      </w:r>
    </w:p>
    <w:p>
      <w:r>
        <w:rPr>
          <w:b/>
        </w:rPr>
        <w:t xml:space="preserve">• JSON : </w:t>
      </w:r>
      <w:r>
        <w:t>JavaScript Object Notation</w:t>
      </w:r>
    </w:p>
    <w:p>
      <w:r>
        <w:rPr>
          <w:b/>
        </w:rPr>
        <w:t xml:space="preserve">• JWT : </w:t>
      </w:r>
      <w:r>
        <w:t>JSON Web Token</w:t>
      </w:r>
    </w:p>
    <w:p>
      <w:r>
        <w:rPr>
          <w:b/>
        </w:rPr>
        <w:t xml:space="preserve">• ORM : </w:t>
      </w:r>
      <w:r>
        <w:t>Object-Relational Mapping</w:t>
      </w:r>
    </w:p>
    <w:p>
      <w:r>
        <w:rPr>
          <w:b/>
        </w:rPr>
        <w:t xml:space="preserve">• PostgreSQL : </w:t>
      </w:r>
      <w:r>
        <w:t>Système de gestion de base de données relationnelle</w:t>
      </w:r>
    </w:p>
    <w:p>
      <w:r>
        <w:rPr>
          <w:b/>
        </w:rPr>
        <w:t xml:space="preserve">• QR : </w:t>
      </w:r>
      <w:r>
        <w:t>Quick Response (code)</w:t>
      </w:r>
    </w:p>
    <w:p>
      <w:r>
        <w:rPr>
          <w:b/>
        </w:rPr>
        <w:t xml:space="preserve">• REST : </w:t>
      </w:r>
      <w:r>
        <w:t>Representational State Transfer</w:t>
      </w:r>
    </w:p>
    <w:p>
      <w:r>
        <w:rPr>
          <w:b/>
        </w:rPr>
        <w:t xml:space="preserve">• SQL : </w:t>
      </w:r>
      <w:r>
        <w:t>Structured Query Language</w:t>
      </w:r>
    </w:p>
    <w:p>
      <w:r>
        <w:rPr>
          <w:b/>
        </w:rPr>
        <w:t xml:space="preserve">• UI/UX : </w:t>
      </w:r>
      <w:r>
        <w:t>User Interface/User Experience</w:t>
      </w:r>
    </w:p>
    <w:p>
      <w:r>
        <w:rPr>
          <w:b/>
        </w:rPr>
        <w:t xml:space="preserve">• WebSocket : </w:t>
      </w:r>
      <w:r>
        <w:t>Protocole de communication bidirectionnelle</w:t>
      </w:r>
    </w:p>
    <w:p>
      <w:r>
        <w:br w:type="page"/>
      </w:r>
    </w:p>
    <w:p>
      <w:pPr>
        <w:pStyle w:val="Heading1"/>
        <w:jc w:val="center"/>
      </w:pPr>
      <w:r>
        <w:t>LISTE DES FIGURES</w:t>
      </w:r>
    </w:p>
    <w:p>
      <w:pPr>
        <w:pStyle w:val="ListBullet"/>
      </w:pPr>
      <w:r>
        <w:t>• Figure 1.1 : Architecture générale du système WAITLESS-CHU (Espace réservé)</w:t>
      </w:r>
    </w:p>
    <w:p>
      <w:pPr>
        <w:pStyle w:val="ListBullet"/>
      </w:pPr>
      <w:r>
        <w:t>• Figure 1.2 : Diagramme de flux patient (Espace réservé)</w:t>
      </w:r>
    </w:p>
    <w:p>
      <w:pPr>
        <w:pStyle w:val="ListBullet"/>
      </w:pPr>
      <w:r>
        <w:t>• Figure 1.3 : Diagramme de Gantt du projet (Espace réservé)</w:t>
      </w:r>
    </w:p>
    <w:p>
      <w:pPr>
        <w:pStyle w:val="ListBullet"/>
      </w:pPr>
      <w:r>
        <w:t>• Figure 2.1 : Modèle conceptuel de données (Espace réservé)</w:t>
      </w:r>
    </w:p>
    <w:p>
      <w:pPr>
        <w:pStyle w:val="ListBullet"/>
      </w:pPr>
      <w:r>
        <w:t>• Figure 2.2 : Architecture technique détaillée (Espace réservé)</w:t>
      </w:r>
    </w:p>
    <w:p>
      <w:pPr>
        <w:pStyle w:val="ListBullet"/>
      </w:pPr>
      <w:r>
        <w:t>• Figure 3.1 : Stack technologique du projet (Espace réservé)</w:t>
      </w:r>
    </w:p>
    <w:p>
      <w:pPr>
        <w:pStyle w:val="ListBullet"/>
      </w:pPr>
      <w:r>
        <w:t>• Figure 4.1 : Interface d'accueil du système (Espace réservé)</w:t>
      </w:r>
    </w:p>
    <w:p>
      <w:pPr>
        <w:pStyle w:val="ListBullet"/>
      </w:pPr>
      <w:r>
        <w:t>• Figure 4.2 : Tableau de bord administrateur (Espace réservé)</w:t>
      </w:r>
    </w:p>
    <w:p>
      <w:pPr>
        <w:pStyle w:val="ListBullet"/>
      </w:pPr>
      <w:r>
        <w:t>• Figure 4.3 : Interface de gestion des files d'attente (Espace réservé)</w:t>
      </w:r>
    </w:p>
    <w:p>
      <w:pPr>
        <w:pStyle w:val="ListBullet"/>
      </w:pPr>
      <w:r>
        <w:t>• Figure 4.4 : Interface de scan QR (Espace réservé)</w:t>
      </w:r>
    </w:p>
    <w:p>
      <w:pPr>
        <w:pStyle w:val="ListBullet"/>
      </w:pPr>
      <w:r>
        <w:t>• Figure 4.5 : Ticket numérique généré (Espace réservé)</w:t>
      </w:r>
    </w:p>
    <w:p>
      <w:r>
        <w:br w:type="page"/>
      </w:r>
    </w:p>
    <w:p>
      <w:pPr>
        <w:pStyle w:val="Heading1"/>
        <w:jc w:val="center"/>
      </w:pPr>
      <w:r>
        <w:t>LISTE DES TABLEAUX</w:t>
      </w:r>
    </w:p>
    <w:p>
      <w:pPr>
        <w:pStyle w:val="ListBullet"/>
      </w:pPr>
      <w:r>
        <w:t>• Tableau 1.1 : Fiche signalétique de l'organisation</w:t>
      </w:r>
    </w:p>
    <w:p>
      <w:pPr>
        <w:pStyle w:val="ListBullet"/>
      </w:pPr>
      <w:r>
        <w:t>• Tableau 1.2 : Comparaison système traditionnel vs WAITLESS-CHU</w:t>
      </w:r>
    </w:p>
    <w:p>
      <w:pPr>
        <w:pStyle w:val="ListBullet"/>
      </w:pPr>
      <w:r>
        <w:t>• Tableau 2.1 : Méthodologie Scrum appliquée</w:t>
      </w:r>
    </w:p>
    <w:p>
      <w:pPr>
        <w:pStyle w:val="ListBullet"/>
      </w:pPr>
      <w:r>
        <w:t>• Tableau 3.1 : Comparaison des frameworks backend</w:t>
      </w:r>
    </w:p>
    <w:p>
      <w:pPr>
        <w:pStyle w:val="ListBullet"/>
      </w:pPr>
      <w:r>
        <w:t>• Tableau 3.2 : Technologies frontend évaluées</w:t>
      </w:r>
    </w:p>
    <w:p>
      <w:pPr>
        <w:pStyle w:val="ListBullet"/>
      </w:pPr>
      <w:r>
        <w:t>• Tableau 4.1 : Résultats des tests de performance</w:t>
      </w:r>
    </w:p>
    <w:p>
      <w:pPr>
        <w:pStyle w:val="ListBullet"/>
      </w:pPr>
      <w:r>
        <w:t>• Tableau 4.2 : Métriques d'amélioration du système</w:t>
      </w:r>
    </w:p>
    <w:p>
      <w:r>
        <w:br w:type="page"/>
      </w:r>
    </w:p>
    <w:p>
      <w:pPr>
        <w:pStyle w:val="Heading1"/>
        <w:jc w:val="center"/>
      </w:pPr>
      <w:r>
        <w:t>INTRODUCTION GÉNÉRALE</w:t>
      </w:r>
    </w:p>
    <w:p>
      <w:r>
        <w:t>Dans l'ère numérique actuelle, la transformation digitale des services publics, notamment hospitaliers, est devenue une nécessité impérieuse. Les Centres Hospitaliers Universitaires (CHU) font face à des défis croissants en matière de gestion des flux patients et d'optimisation des temps d'attente.</w:t>
        <w:br/>
        <w:br/>
        <w:t>Le système WAITLESS-CHU s'articule autour de deux composants principaux :</w:t>
        <w:br/>
        <w:br/>
        <w:t>1. Un système de gestion des files d'attente en temps réel - permettant aux patients de rejoindre les files via QR code</w:t>
        <w:br/>
        <w:t>2. Un tableau de bord administratif complet - offrant aux personnels hospitaliers des outils de gestion avancés</w:t>
        <w:br/>
        <w:br/>
        <w:t>Ce rapport technique présente le développement complet de cette solution innovante à travers quatre chapitres structurés :</w:t>
        <w:br/>
        <w:t>- Chapitre 1 : Contexte général et problématique du projet</w:t>
        <w:br/>
        <w:t>- Chapitre 2 : Conception et méthodologie adoptées</w:t>
        <w:br/>
        <w:t>- Chapitre 3 : Choix technologiques et justifications</w:t>
        <w:br/>
        <w:t>- Chapitre 4 : Réalisation, implémentation et résultats obtenus</w:t>
      </w:r>
    </w:p>
    <w:p>
      <w:r>
        <w:br w:type="page"/>
      </w:r>
    </w:p>
    <w:p>
      <w:pPr>
        <w:pStyle w:val="Heading1"/>
        <w:jc w:val="center"/>
      </w:pPr>
      <w:r>
        <w:t>CHAPITRE 1: CONTEXTE GÉNÉRAL DU PROJET</w:t>
      </w:r>
    </w:p>
    <w:p>
      <w:pPr>
        <w:pStyle w:val="Heading2"/>
      </w:pPr>
      <w:r>
        <w:t>Introduction</w:t>
      </w:r>
    </w:p>
    <w:p>
      <w:r>
        <w:t>Ce premier chapitre présente le contexte général dans lequel s'inscrit notre projet WAITLESS-CHU, détaillant l'environnement organisationnel et la problématique identifiée.</w:t>
      </w:r>
    </w:p>
    <w:p>
      <w:pPr>
        <w:pStyle w:val="Heading2"/>
      </w:pPr>
      <w:r>
        <w:t>1.1 Présentation de l'environnement du projet</w:t>
      </w:r>
    </w:p>
    <w:p>
      <w:pPr>
        <w:pStyle w:val="Heading3"/>
      </w:pPr>
      <w:r>
        <w:t>1.1.1 Cadre institutionnel</w:t>
      </w:r>
    </w:p>
    <w:p>
      <w:r>
        <w:t>Le projet WAITLESS-CHU s'inscrit dans le cadre d'un Projet de Fin d'Études (PFE) réalisé en partenariat conceptuel avec les Centres Hospitaliers Universitaires du Maroc.</w:t>
      </w:r>
    </w:p>
    <w:p>
      <w:pPr>
        <w:pStyle w:val="Heading3"/>
      </w:pPr>
      <w:r>
        <w:t>1.1.2 Fiche signalétique du projet</w:t>
      </w:r>
    </w:p>
    <w:p>
      <w:r>
        <w:t>Tableau 1.1 : Fiche signalétique de l'organisation</w:t>
      </w:r>
    </w:p>
    <w:tbl>
      <w:tblPr>
        <w:tblStyle w:val="TableGrid"/>
        <w:tblW w:type="auto" w:w="0"/>
        <w:tblLook w:firstColumn="1" w:firstRow="1" w:lastColumn="0" w:lastRow="0" w:noHBand="0" w:noVBand="1" w:val="04A0"/>
      </w:tblPr>
      <w:tblGrid>
        <w:gridCol w:w="4320"/>
        <w:gridCol w:w="4320"/>
      </w:tblGrid>
      <w:tr>
        <w:tc>
          <w:tcPr>
            <w:tcW w:type="dxa" w:w="4320"/>
          </w:tcPr>
          <w:p>
            <w:r>
              <w:t>Critère</w:t>
            </w:r>
          </w:p>
        </w:tc>
        <w:tc>
          <w:tcPr>
            <w:tcW w:type="dxa" w:w="4320"/>
          </w:tcPr>
          <w:p>
            <w:r>
              <w:t>Information</w:t>
            </w:r>
          </w:p>
        </w:tc>
      </w:tr>
      <w:tr>
        <w:tc>
          <w:tcPr>
            <w:tcW w:type="dxa" w:w="4320"/>
          </w:tcPr>
          <w:p>
            <w:r>
              <w:t>Nom du projet</w:t>
            </w:r>
          </w:p>
        </w:tc>
        <w:tc>
          <w:tcPr>
            <w:tcW w:type="dxa" w:w="4320"/>
          </w:tcPr>
          <w:p>
            <w:r>
              <w:t>WAITLESS-CHU</w:t>
            </w:r>
          </w:p>
        </w:tc>
      </w:tr>
      <w:tr>
        <w:tc>
          <w:tcPr>
            <w:tcW w:type="dxa" w:w="4320"/>
          </w:tcPr>
          <w:p>
            <w:r>
              <w:t>Type</w:t>
            </w:r>
          </w:p>
        </w:tc>
        <w:tc>
          <w:tcPr>
            <w:tcW w:type="dxa" w:w="4320"/>
          </w:tcPr>
          <w:p>
            <w:r>
              <w:t>Système de gestion intelligente des files d'attente</w:t>
            </w:r>
          </w:p>
        </w:tc>
      </w:tr>
      <w:tr>
        <w:tc>
          <w:tcPr>
            <w:tcW w:type="dxa" w:w="4320"/>
          </w:tcPr>
          <w:p>
            <w:r>
              <w:t>Secteur</w:t>
            </w:r>
          </w:p>
        </w:tc>
        <w:tc>
          <w:tcPr>
            <w:tcW w:type="dxa" w:w="4320"/>
          </w:tcPr>
          <w:p>
            <w:r>
              <w:t>Santé publique / Technologie hospitalière</w:t>
            </w:r>
          </w:p>
        </w:tc>
      </w:tr>
      <w:tr>
        <w:tc>
          <w:tcPr>
            <w:tcW w:type="dxa" w:w="4320"/>
          </w:tcPr>
          <w:p>
            <w:r>
              <w:t>Bénéficiaires</w:t>
            </w:r>
          </w:p>
        </w:tc>
        <w:tc>
          <w:tcPr>
            <w:tcW w:type="dxa" w:w="4320"/>
          </w:tcPr>
          <w:p>
            <w:r>
              <w:t>Patients, Personnel soignant, Administrateurs</w:t>
            </w:r>
          </w:p>
        </w:tc>
      </w:tr>
      <w:tr>
        <w:tc>
          <w:tcPr>
            <w:tcW w:type="dxa" w:w="4320"/>
          </w:tcPr>
          <w:p>
            <w:r>
              <w:t>Plateforme</w:t>
            </w:r>
          </w:p>
        </w:tc>
        <w:tc>
          <w:tcPr>
            <w:tcW w:type="dxa" w:w="4320"/>
          </w:tcPr>
          <w:p>
            <w:r>
              <w:t>Web (Multi-dispositifs)</w:t>
            </w:r>
          </w:p>
        </w:tc>
      </w:tr>
      <w:tr>
        <w:tc>
          <w:tcPr>
            <w:tcW w:type="dxa" w:w="4320"/>
          </w:tcPr>
          <w:p>
            <w:r>
              <w:t>Durée de développement</w:t>
            </w:r>
          </w:p>
        </w:tc>
        <w:tc>
          <w:tcPr>
            <w:tcW w:type="dxa" w:w="4320"/>
          </w:tcPr>
          <w:p>
            <w:r>
              <w:t>6 mois</w:t>
            </w:r>
          </w:p>
        </w:tc>
      </w:tr>
      <w:tr>
        <w:tc>
          <w:tcPr>
            <w:tcW w:type="dxa" w:w="4320"/>
          </w:tcPr>
          <w:p>
            <w:r>
              <w:t>Équipe</w:t>
            </w:r>
          </w:p>
        </w:tc>
        <w:tc>
          <w:tcPr>
            <w:tcW w:type="dxa" w:w="4320"/>
          </w:tcPr>
          <w:p>
            <w:r>
              <w:t>2 développeurs étudiants</w:t>
            </w:r>
          </w:p>
        </w:tc>
      </w:tr>
    </w:tbl>
    <w:p>
      <w:pPr>
        <w:pStyle w:val="Heading2"/>
      </w:pPr>
      <w:r>
        <w:t>1.2 Problématique identifiée</w:t>
      </w:r>
    </w:p>
    <w:p>
      <w:r>
        <w:t>L'analyse du contexte hospitalier actuel révèle plusieurs problématiques critiques :</w:t>
      </w:r>
    </w:p>
    <w:p>
      <w:r>
        <w:t>Pour les patients :</w:t>
      </w:r>
    </w:p>
    <w:p>
      <w:pPr>
        <w:pStyle w:val="ListBullet"/>
      </w:pPr>
      <w:r>
        <w:t>• Temps d'attente prolongés sans visibilité</w:t>
      </w:r>
    </w:p>
    <w:p>
      <w:pPr>
        <w:pStyle w:val="ListBullet"/>
      </w:pPr>
      <w:r>
        <w:t>• Nécessité de rester physiquement présent</w:t>
      </w:r>
    </w:p>
    <w:p>
      <w:pPr>
        <w:pStyle w:val="ListBullet"/>
      </w:pPr>
      <w:r>
        <w:t>• Stress et incertitude sur les délais</w:t>
      </w:r>
    </w:p>
    <w:p>
      <w:r>
        <w:t>Pour le personnel soignant :</w:t>
      </w:r>
    </w:p>
    <w:p>
      <w:pPr>
        <w:pStyle w:val="ListBullet"/>
      </w:pPr>
      <w:r>
        <w:t>• Gestion manuelle complexe des files</w:t>
      </w:r>
    </w:p>
    <w:p>
      <w:pPr>
        <w:pStyle w:val="ListBullet"/>
      </w:pPr>
      <w:r>
        <w:t>• Difficultés de priorisation des urgences</w:t>
      </w:r>
    </w:p>
    <w:p>
      <w:pPr>
        <w:pStyle w:val="ListBullet"/>
      </w:pPr>
      <w:r>
        <w:t>• Absence d'outils analytiques</w:t>
      </w:r>
    </w:p>
    <w:p>
      <w:r>
        <w:t>Pour l'établissement :</w:t>
      </w:r>
    </w:p>
    <w:p>
      <w:pPr>
        <w:pStyle w:val="ListBullet"/>
      </w:pPr>
      <w:r>
        <w:t>• Inefficacité opérationnelle</w:t>
      </w:r>
    </w:p>
    <w:p>
      <w:pPr>
        <w:pStyle w:val="ListBullet"/>
      </w:pPr>
      <w:r>
        <w:t>• Satisfaction patient dégradée</w:t>
      </w:r>
    </w:p>
    <w:p>
      <w:pPr>
        <w:pStyle w:val="ListBullet"/>
      </w:pPr>
      <w:r>
        <w:t>• Manque de données pour l'optimisation</w:t>
      </w:r>
    </w:p>
    <w:p>
      <w:pPr>
        <w:pStyle w:val="Heading2"/>
      </w:pPr>
      <w:r>
        <w:t>1.3 Architecture du système WAITLESS-CHU</w:t>
      </w:r>
    </w:p>
    <w:p>
      <w:r>
        <w:t>Le système adopte une architecture moderne en trois couches :</w:t>
      </w:r>
    </w:p>
    <w:p>
      <w:r>
        <w:t>Couche Présentation (Frontend) :</w:t>
      </w:r>
    </w:p>
    <w:p>
      <w:pPr>
        <w:pStyle w:val="ListBullet"/>
      </w:pPr>
      <w:r>
        <w:t>• Interface web responsive (HTML5/CSS3/JavaScript)</w:t>
      </w:r>
    </w:p>
    <w:p>
      <w:pPr>
        <w:pStyle w:val="ListBullet"/>
      </w:pPr>
      <w:r>
        <w:t>• Support multi-dispositifs</w:t>
      </w:r>
    </w:p>
    <w:p>
      <w:pPr>
        <w:pStyle w:val="ListBullet"/>
      </w:pPr>
      <w:r>
        <w:t>• Scanner QR intégré</w:t>
      </w:r>
    </w:p>
    <w:p>
      <w:r>
        <w:t>Couche Logique Métier (Backend) :</w:t>
      </w:r>
    </w:p>
    <w:p>
      <w:pPr>
        <w:pStyle w:val="ListBullet"/>
      </w:pPr>
      <w:r>
        <w:t>• API RESTful (FastAPI)</w:t>
      </w:r>
    </w:p>
    <w:p>
      <w:pPr>
        <w:pStyle w:val="ListBullet"/>
      </w:pPr>
      <w:r>
        <w:t>• Authentification JWT</w:t>
      </w:r>
    </w:p>
    <w:p>
      <w:pPr>
        <w:pStyle w:val="ListBullet"/>
      </w:pPr>
      <w:r>
        <w:t>• Gestion des WebSockets</w:t>
      </w:r>
    </w:p>
    <w:p>
      <w:r>
        <w:t>Couche Données (Database) :</w:t>
      </w:r>
    </w:p>
    <w:p>
      <w:pPr>
        <w:pStyle w:val="ListBullet"/>
      </w:pPr>
      <w:r>
        <w:t>• Base de données PostgreSQL</w:t>
      </w:r>
    </w:p>
    <w:p>
      <w:pPr>
        <w:pStyle w:val="ListBullet"/>
      </w:pPr>
      <w:r>
        <w:t>• Modèles relationnels optimisés</w:t>
      </w:r>
    </w:p>
    <w:p>
      <w:pPr>
        <w:pStyle w:val="ListBullet"/>
      </w:pPr>
      <w:r>
        <w:t>• Journalisation complète</w:t>
      </w:r>
    </w:p>
    <w:p>
      <w:pPr>
        <w:pStyle w:val="Heading2"/>
      </w:pPr>
      <w:r>
        <w:t>1.4 Objectifs du système</w:t>
      </w:r>
    </w:p>
    <w:p>
      <w:r>
        <w:t>Objectifs fonctionnels :</w:t>
      </w:r>
    </w:p>
    <w:p>
      <w:pPr>
        <w:pStyle w:val="ListBullet"/>
      </w:pPr>
      <w:r>
        <w:t>• Réduire le temps d'attente perçu de 70%</w:t>
      </w:r>
    </w:p>
    <w:p>
      <w:pPr>
        <w:pStyle w:val="ListBullet"/>
      </w:pPr>
      <w:r>
        <w:t>• Éliminer 100% de l'attente physique</w:t>
      </w:r>
    </w:p>
    <w:p>
      <w:pPr>
        <w:pStyle w:val="ListBullet"/>
      </w:pPr>
      <w:r>
        <w:t>• Automatiser la gestion des files</w:t>
      </w:r>
    </w:p>
    <w:p>
      <w:r>
        <w:t>Objectifs techniques :</w:t>
      </w:r>
    </w:p>
    <w:p>
      <w:pPr>
        <w:pStyle w:val="ListBullet"/>
      </w:pPr>
      <w:r>
        <w:t>• Architecture scalable (1000+ utilisateurs simultanés)</w:t>
      </w:r>
    </w:p>
    <w:p>
      <w:pPr>
        <w:pStyle w:val="ListBullet"/>
      </w:pPr>
      <w:r>
        <w:t>• Temps de réponse &lt; 200ms</w:t>
      </w:r>
    </w:p>
    <w:p>
      <w:pPr>
        <w:pStyle w:val="ListBullet"/>
      </w:pPr>
      <w:r>
        <w:t>• Disponibilité 99.9%</w:t>
      </w:r>
    </w:p>
    <w:p>
      <w:pPr>
        <w:pStyle w:val="Heading2"/>
      </w:pPr>
      <w:r>
        <w:t>Conclusion du chapitre</w:t>
      </w:r>
    </w:p>
    <w:p>
      <w:r>
        <w:t>Ce chapitre a établi le contexte général du projet WAITLESS-CHU, mettant en évidence la problématique des files d'attente hospitalières et l'opportunité technologique de notre solution.</w:t>
      </w:r>
    </w:p>
    <w:p>
      <w:r>
        <w:br w:type="page"/>
      </w:r>
    </w:p>
    <w:p>
      <w:pPr>
        <w:pStyle w:val="Heading1"/>
        <w:jc w:val="center"/>
      </w:pPr>
      <w:r>
        <w:t>CHAPITRE 2: CONCEPTION</w:t>
      </w:r>
    </w:p>
    <w:p>
      <w:pPr>
        <w:pStyle w:val="Heading2"/>
      </w:pPr>
      <w:r>
        <w:t>Introduction</w:t>
      </w:r>
    </w:p>
    <w:p>
      <w:r>
        <w:t>Ce chapitre présente la phase de conception du système WAITLESS-CHU, détaillant la méthodologie adoptée et l'environnement de développement.</w:t>
      </w:r>
    </w:p>
    <w:p>
      <w:pPr>
        <w:pStyle w:val="Heading2"/>
      </w:pPr>
      <w:r>
        <w:t>2.1 Mise en place de l'environnement</w:t>
      </w:r>
    </w:p>
    <w:p>
      <w:pPr>
        <w:pStyle w:val="Heading3"/>
      </w:pPr>
      <w:r>
        <w:t>2.1.1 Environnement de développement</w:t>
      </w:r>
    </w:p>
    <w:p>
      <w:r>
        <w:t>Configuration Backend :</w:t>
      </w:r>
    </w:p>
    <w:p>
      <w:pPr>
        <w:pStyle w:val="ListBullet"/>
      </w:pPr>
      <w:r>
        <w:t>• Python 3.9+</w:t>
      </w:r>
    </w:p>
    <w:p>
      <w:pPr>
        <w:pStyle w:val="ListBullet"/>
      </w:pPr>
      <w:r>
        <w:t>• FastAPI 0.104.1</w:t>
      </w:r>
    </w:p>
    <w:p>
      <w:pPr>
        <w:pStyle w:val="ListBullet"/>
      </w:pPr>
      <w:r>
        <w:t>• PostgreSQL 12+</w:t>
      </w:r>
    </w:p>
    <w:p>
      <w:pPr>
        <w:pStyle w:val="ListBullet"/>
      </w:pPr>
      <w:r>
        <w:t>• SQLAlchemy 2.0.23</w:t>
      </w:r>
    </w:p>
    <w:p>
      <w:r>
        <w:t>Configuration Frontend :</w:t>
      </w:r>
    </w:p>
    <w:p>
      <w:pPr>
        <w:pStyle w:val="ListBullet"/>
      </w:pPr>
      <w:r>
        <w:t>• HTML5 / CSS3 / JavaScript ES6+</w:t>
      </w:r>
    </w:p>
    <w:p>
      <w:pPr>
        <w:pStyle w:val="ListBullet"/>
      </w:pPr>
      <w:r>
        <w:t>• Responsive Design</w:t>
      </w:r>
    </w:p>
    <w:p>
      <w:pPr>
        <w:pStyle w:val="ListBullet"/>
      </w:pPr>
      <w:r>
        <w:t>• Camera API pour QR scanning</w:t>
      </w:r>
    </w:p>
    <w:p>
      <w:pPr>
        <w:pStyle w:val="Heading2"/>
      </w:pPr>
      <w:r>
        <w:t>2.2 Méthodologie de gestion</w:t>
      </w:r>
    </w:p>
    <w:p>
      <w:pPr>
        <w:pStyle w:val="Heading3"/>
      </w:pPr>
      <w:r>
        <w:t>2.2.1 Méthodologie Scrum adaptée</w:t>
      </w:r>
    </w:p>
    <w:p>
      <w:r>
        <w:t>Tableau 2.1 : Méthodologie Scrum appliquée</w:t>
      </w:r>
    </w:p>
    <w:tbl>
      <w:tblPr>
        <w:tblStyle w:val="TableGrid"/>
        <w:tblW w:type="auto" w:w="0"/>
        <w:tblLook w:firstColumn="1" w:firstRow="1" w:lastColumn="0" w:lastRow="0" w:noHBand="0" w:noVBand="1" w:val="04A0"/>
      </w:tblPr>
      <w:tblGrid>
        <w:gridCol w:w="2880"/>
        <w:gridCol w:w="2880"/>
        <w:gridCol w:w="2880"/>
      </w:tblGrid>
      <w:tr>
        <w:tc>
          <w:tcPr>
            <w:tcW w:type="dxa" w:w="2880"/>
          </w:tcPr>
          <w:p>
            <w:r>
              <w:t>Élément Scrum</w:t>
            </w:r>
          </w:p>
        </w:tc>
        <w:tc>
          <w:tcPr>
            <w:tcW w:type="dxa" w:w="2880"/>
          </w:tcPr>
          <w:p>
            <w:r>
              <w:t>Adaptation projet</w:t>
            </w:r>
          </w:p>
        </w:tc>
        <w:tc>
          <w:tcPr>
            <w:tcW w:type="dxa" w:w="2880"/>
          </w:tcPr>
          <w:p>
            <w:r>
              <w:t>Fréquence</w:t>
            </w:r>
          </w:p>
        </w:tc>
      </w:tr>
      <w:tr>
        <w:tc>
          <w:tcPr>
            <w:tcW w:type="dxa" w:w="2880"/>
          </w:tcPr>
          <w:p>
            <w:r>
              <w:t>Product Owner</w:t>
            </w:r>
          </w:p>
        </w:tc>
        <w:tc>
          <w:tcPr>
            <w:tcW w:type="dxa" w:w="2880"/>
          </w:tcPr>
          <w:p>
            <w:r>
              <w:t>Équipe étudiante</w:t>
            </w:r>
          </w:p>
        </w:tc>
        <w:tc>
          <w:tcPr>
            <w:tcW w:type="dxa" w:w="2880"/>
          </w:tcPr>
          <w:p>
            <w:r>
              <w:t>-</w:t>
            </w:r>
          </w:p>
        </w:tc>
      </w:tr>
      <w:tr>
        <w:tc>
          <w:tcPr>
            <w:tcW w:type="dxa" w:w="2880"/>
          </w:tcPr>
          <w:p>
            <w:r>
              <w:t>Scrum Master</w:t>
            </w:r>
          </w:p>
        </w:tc>
        <w:tc>
          <w:tcPr>
            <w:tcW w:type="dxa" w:w="2880"/>
          </w:tcPr>
          <w:p>
            <w:r>
              <w:t>Rotation hebdomadaire</w:t>
            </w:r>
          </w:p>
        </w:tc>
        <w:tc>
          <w:tcPr>
            <w:tcW w:type="dxa" w:w="2880"/>
          </w:tcPr>
          <w:p>
            <w:r>
              <w:t>1 semaine</w:t>
            </w:r>
          </w:p>
        </w:tc>
      </w:tr>
      <w:tr>
        <w:tc>
          <w:tcPr>
            <w:tcW w:type="dxa" w:w="2880"/>
          </w:tcPr>
          <w:p>
            <w:r>
              <w:t>Sprint Planning</w:t>
            </w:r>
          </w:p>
        </w:tc>
        <w:tc>
          <w:tcPr>
            <w:tcW w:type="dxa" w:w="2880"/>
          </w:tcPr>
          <w:p>
            <w:r>
              <w:t>Planification sprint</w:t>
            </w:r>
          </w:p>
        </w:tc>
        <w:tc>
          <w:tcPr>
            <w:tcW w:type="dxa" w:w="2880"/>
          </w:tcPr>
          <w:p>
            <w:r>
              <w:t>Début sprint</w:t>
            </w:r>
          </w:p>
        </w:tc>
      </w:tr>
      <w:tr>
        <w:tc>
          <w:tcPr>
            <w:tcW w:type="dxa" w:w="2880"/>
          </w:tcPr>
          <w:p>
            <w:r>
              <w:t>Daily Scrum</w:t>
            </w:r>
          </w:p>
        </w:tc>
        <w:tc>
          <w:tcPr>
            <w:tcW w:type="dxa" w:w="2880"/>
          </w:tcPr>
          <w:p>
            <w:r>
              <w:t>Point quotidien</w:t>
            </w:r>
          </w:p>
        </w:tc>
        <w:tc>
          <w:tcPr>
            <w:tcW w:type="dxa" w:w="2880"/>
          </w:tcPr>
          <w:p>
            <w:r>
              <w:t>Quotidien</w:t>
            </w:r>
          </w:p>
        </w:tc>
      </w:tr>
    </w:tbl>
    <w:p>
      <w:pPr>
        <w:pStyle w:val="Heading3"/>
      </w:pPr>
      <w:r>
        <w:t>2.2.2 Organisation du travail</w:t>
      </w:r>
    </w:p>
    <w:p>
      <w:r>
        <w:t>Farah Elmakhfi - Frontend Lead :</w:t>
      </w:r>
    </w:p>
    <w:p>
      <w:pPr>
        <w:pStyle w:val="ListBullet"/>
      </w:pPr>
      <w:r>
        <w:t>• Conception UI/UX et maquettes</w:t>
      </w:r>
    </w:p>
    <w:p>
      <w:pPr>
        <w:pStyle w:val="ListBullet"/>
      </w:pPr>
      <w:r>
        <w:t>• Développement interfaces utilisateur</w:t>
      </w:r>
    </w:p>
    <w:p>
      <w:pPr>
        <w:pStyle w:val="ListBullet"/>
      </w:pPr>
      <w:r>
        <w:t>• Responsive design et optimisation</w:t>
      </w:r>
    </w:p>
    <w:p>
      <w:r>
        <w:t>Abdlali Selouani - Backend Lead :</w:t>
      </w:r>
    </w:p>
    <w:p>
      <w:pPr>
        <w:pStyle w:val="ListBullet"/>
      </w:pPr>
      <w:r>
        <w:t>• Architecture système et base de données</w:t>
      </w:r>
    </w:p>
    <w:p>
      <w:pPr>
        <w:pStyle w:val="ListBullet"/>
      </w:pPr>
      <w:r>
        <w:t>• Développement API REST</w:t>
      </w:r>
    </w:p>
    <w:p>
      <w:pPr>
        <w:pStyle w:val="ListBullet"/>
      </w:pPr>
      <w:r>
        <w:t>• Implémentation WebSocket</w:t>
      </w:r>
    </w:p>
    <w:p>
      <w:pPr>
        <w:pStyle w:val="Heading2"/>
      </w:pPr>
      <w:r>
        <w:t>2.3 Modélisation conceptuelle</w:t>
      </w:r>
    </w:p>
    <w:p>
      <w:pPr>
        <w:pStyle w:val="Heading3"/>
      </w:pPr>
      <w:r>
        <w:t>2.3.1 Modèle conceptuel de données</w:t>
      </w:r>
    </w:p>
    <w:p>
      <w:r>
        <w:t>Entités principales :</w:t>
      </w:r>
    </w:p>
    <w:p>
      <w:r>
        <w:t>Utilisateur (User) :</w:t>
      </w:r>
    </w:p>
    <w:p>
      <w:pPr>
        <w:pStyle w:val="ListBullet"/>
      </w:pPr>
      <w:r>
        <w:t>• Identifiant unique</w:t>
      </w:r>
    </w:p>
    <w:p>
      <w:pPr>
        <w:pStyle w:val="ListBullet"/>
      </w:pPr>
      <w:r>
        <w:t>• Email et mot de passe hashé</w:t>
      </w:r>
    </w:p>
    <w:p>
      <w:pPr>
        <w:pStyle w:val="ListBullet"/>
      </w:pPr>
      <w:r>
        <w:t>• Rôle (Patient, Staff, Doctor, Admin)</w:t>
      </w:r>
    </w:p>
    <w:p>
      <w:r>
        <w:t>Service :</w:t>
      </w:r>
    </w:p>
    <w:p>
      <w:pPr>
        <w:pStyle w:val="ListBullet"/>
      </w:pPr>
      <w:r>
        <w:t>• Identifiant et nom du service</w:t>
      </w:r>
    </w:p>
    <w:p>
      <w:pPr>
        <w:pStyle w:val="ListBullet"/>
      </w:pPr>
      <w:r>
        <w:t>• Description et localisation</w:t>
      </w:r>
    </w:p>
    <w:p>
      <w:pPr>
        <w:pStyle w:val="ListBullet"/>
      </w:pPr>
      <w:r>
        <w:t>• Temps d'attente moyen</w:t>
      </w:r>
    </w:p>
    <w:p>
      <w:r>
        <w:t>Ticket :</w:t>
      </w:r>
    </w:p>
    <w:p>
      <w:pPr>
        <w:pStyle w:val="ListBullet"/>
      </w:pPr>
      <w:r>
        <w:t>• Numéro unique généré</w:t>
      </w:r>
    </w:p>
    <w:p>
      <w:pPr>
        <w:pStyle w:val="ListBullet"/>
      </w:pPr>
      <w:r>
        <w:t>• Position dans la file</w:t>
      </w:r>
    </w:p>
    <w:p>
      <w:pPr>
        <w:pStyle w:val="ListBullet"/>
      </w:pPr>
      <w:r>
        <w:t>• Code QR intégré</w:t>
      </w:r>
    </w:p>
    <w:p>
      <w:pPr>
        <w:pStyle w:val="Heading2"/>
      </w:pPr>
      <w:r>
        <w:t>Conclusion du chapitre</w:t>
      </w:r>
    </w:p>
    <w:p>
      <w:r>
        <w:t>La phase de conception a établi les fondations solides du système WAITLESS-CHU, définissant l'architecture technique et la méthodologie de développement.</w:t>
      </w:r>
    </w:p>
    <w:p>
      <w:r>
        <w:br w:type="page"/>
      </w:r>
    </w:p>
    <w:p>
      <w:pPr>
        <w:pStyle w:val="Heading1"/>
        <w:jc w:val="center"/>
      </w:pPr>
      <w:r>
        <w:t>CHAPITRE 3: CHOIX TECHNOLOGIQUES</w:t>
      </w:r>
    </w:p>
    <w:p>
      <w:pPr>
        <w:pStyle w:val="Heading2"/>
      </w:pPr>
      <w:r>
        <w:t>Introduction</w:t>
      </w:r>
    </w:p>
    <w:p>
      <w:r>
        <w:t>Ce chapitre présente et justifie les choix technologiques effectués pour le développement du système WAITLESS-CHU.</w:t>
      </w:r>
    </w:p>
    <w:p>
      <w:pPr>
        <w:pStyle w:val="Heading2"/>
      </w:pPr>
      <w:r>
        <w:t>3.1 Langages de programmation</w:t>
      </w:r>
    </w:p>
    <w:p>
      <w:pPr>
        <w:pStyle w:val="Heading3"/>
      </w:pPr>
      <w:r>
        <w:t>3.1.1 Backend - Python 3.9+</w:t>
      </w:r>
    </w:p>
    <w:p>
      <w:r>
        <w:t>Tableau 3.1 : Comparaison des frameworks backend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Critère</w:t>
            </w:r>
          </w:p>
        </w:tc>
        <w:tc>
          <w:tcPr>
            <w:tcW w:type="dxa" w:w="2160"/>
          </w:tcPr>
          <w:p>
            <w:r>
              <w:t>Python</w:t>
            </w:r>
          </w:p>
        </w:tc>
        <w:tc>
          <w:tcPr>
            <w:tcW w:type="dxa" w:w="2160"/>
          </w:tcPr>
          <w:p>
            <w:r>
              <w:t>Node.js</w:t>
            </w:r>
          </w:p>
        </w:tc>
        <w:tc>
          <w:tcPr>
            <w:tcW w:type="dxa" w:w="2160"/>
          </w:tcPr>
          <w:p>
            <w:r>
              <w:t>Java</w:t>
            </w:r>
          </w:p>
        </w:tc>
      </w:tr>
      <w:tr>
        <w:tc>
          <w:tcPr>
            <w:tcW w:type="dxa" w:w="2160"/>
          </w:tcPr>
          <w:p>
            <w:r>
              <w:t>Facilité d'apprentissage</w:t>
            </w:r>
          </w:p>
        </w:tc>
        <w:tc>
          <w:tcPr>
            <w:tcW w:type="dxa" w:w="2160"/>
          </w:tcPr>
          <w:p>
            <w:r>
              <w:t>5/5</w:t>
            </w:r>
          </w:p>
        </w:tc>
        <w:tc>
          <w:tcPr>
            <w:tcW w:type="dxa" w:w="2160"/>
          </w:tcPr>
          <w:p>
            <w:r>
              <w:t>3/5</w:t>
            </w:r>
          </w:p>
        </w:tc>
        <w:tc>
          <w:tcPr>
            <w:tcW w:type="dxa" w:w="2160"/>
          </w:tcPr>
          <w:p>
            <w:r>
              <w:t>2/5</w:t>
            </w:r>
          </w:p>
        </w:tc>
      </w:tr>
      <w:tr>
        <w:tc>
          <w:tcPr>
            <w:tcW w:type="dxa" w:w="2160"/>
          </w:tcPr>
          <w:p>
            <w:r>
              <w:t>Écosystème web</w:t>
            </w:r>
          </w:p>
        </w:tc>
        <w:tc>
          <w:tcPr>
            <w:tcW w:type="dxa" w:w="2160"/>
          </w:tcPr>
          <w:p>
            <w:r>
              <w:t>5/5</w:t>
            </w:r>
          </w:p>
        </w:tc>
        <w:tc>
          <w:tcPr>
            <w:tcW w:type="dxa" w:w="2160"/>
          </w:tcPr>
          <w:p>
            <w:r>
              <w:t>5/5</w:t>
            </w:r>
          </w:p>
        </w:tc>
        <w:tc>
          <w:tcPr>
            <w:tcW w:type="dxa" w:w="2160"/>
          </w:tcPr>
          <w:p>
            <w:r>
              <w:t>4/5</w:t>
            </w:r>
          </w:p>
        </w:tc>
      </w:tr>
      <w:tr>
        <w:tc>
          <w:tcPr>
            <w:tcW w:type="dxa" w:w="2160"/>
          </w:tcPr>
          <w:p>
            <w:r>
              <w:t>Performance</w:t>
            </w:r>
          </w:p>
        </w:tc>
        <w:tc>
          <w:tcPr>
            <w:tcW w:type="dxa" w:w="2160"/>
          </w:tcPr>
          <w:p>
            <w:r>
              <w:t>4/5</w:t>
            </w:r>
          </w:p>
        </w:tc>
        <w:tc>
          <w:tcPr>
            <w:tcW w:type="dxa" w:w="2160"/>
          </w:tcPr>
          <w:p>
            <w:r>
              <w:t>5/5</w:t>
            </w:r>
          </w:p>
        </w:tc>
        <w:tc>
          <w:tcPr>
            <w:tcW w:type="dxa" w:w="2160"/>
          </w:tcPr>
          <w:p>
            <w:r>
              <w:t>5/5</w:t>
            </w:r>
          </w:p>
        </w:tc>
      </w:tr>
      <w:tr>
        <w:tc>
          <w:tcPr>
            <w:tcW w:type="dxa" w:w="2160"/>
          </w:tcPr>
          <w:p>
            <w:r>
              <w:t>Communauté</w:t>
            </w:r>
          </w:p>
        </w:tc>
        <w:tc>
          <w:tcPr>
            <w:tcW w:type="dxa" w:w="2160"/>
          </w:tcPr>
          <w:p>
            <w:r>
              <w:t>5/5</w:t>
            </w:r>
          </w:p>
        </w:tc>
        <w:tc>
          <w:tcPr>
            <w:tcW w:type="dxa" w:w="2160"/>
          </w:tcPr>
          <w:p>
            <w:r>
              <w:t>4/5</w:t>
            </w:r>
          </w:p>
        </w:tc>
        <w:tc>
          <w:tcPr>
            <w:tcW w:type="dxa" w:w="2160"/>
          </w:tcPr>
          <w:p>
            <w:r>
              <w:t>5/5</w:t>
            </w:r>
          </w:p>
        </w:tc>
      </w:tr>
    </w:tbl>
    <w:p>
      <w:pPr>
        <w:pStyle w:val="Heading3"/>
      </w:pPr>
      <w:r>
        <w:t>3.1.2 Frontend - JavaScript ES6+</w:t>
      </w:r>
    </w:p>
    <w:p>
      <w:r>
        <w:t>Tableau 3.2 : Technologies frontend évaluées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Framework</w:t>
            </w:r>
          </w:p>
        </w:tc>
        <w:tc>
          <w:tcPr>
            <w:tcW w:type="dxa" w:w="2160"/>
          </w:tcPr>
          <w:p>
            <w:r>
              <w:t>Avantages</w:t>
            </w:r>
          </w:p>
        </w:tc>
        <w:tc>
          <w:tcPr>
            <w:tcW w:type="dxa" w:w="2160"/>
          </w:tcPr>
          <w:p>
            <w:r>
              <w:t>Inconvénients</w:t>
            </w:r>
          </w:p>
        </w:tc>
        <w:tc>
          <w:tcPr>
            <w:tcW w:type="dxa" w:w="2160"/>
          </w:tcPr>
          <w:p>
            <w:r>
              <w:t>Décision</w:t>
            </w:r>
          </w:p>
        </w:tc>
      </w:tr>
      <w:tr>
        <w:tc>
          <w:tcPr>
            <w:tcW w:type="dxa" w:w="2160"/>
          </w:tcPr>
          <w:p>
            <w:r>
              <w:t>React.js</w:t>
            </w:r>
          </w:p>
        </w:tc>
        <w:tc>
          <w:tcPr>
            <w:tcW w:type="dxa" w:w="2160"/>
          </w:tcPr>
          <w:p>
            <w:r>
              <w:t>Écosystème riche</w:t>
            </w:r>
          </w:p>
        </w:tc>
        <w:tc>
          <w:tcPr>
            <w:tcW w:type="dxa" w:w="2160"/>
          </w:tcPr>
          <w:p>
            <w:r>
              <w:t>Courbe d'apprentissage</w:t>
            </w:r>
          </w:p>
        </w:tc>
        <w:tc>
          <w:tcPr>
            <w:tcW w:type="dxa" w:w="2160"/>
          </w:tcPr>
          <w:p>
            <w:r>
              <w:t>Non retenu</w:t>
            </w:r>
          </w:p>
        </w:tc>
      </w:tr>
      <w:tr>
        <w:tc>
          <w:tcPr>
            <w:tcW w:type="dxa" w:w="2160"/>
          </w:tcPr>
          <w:p>
            <w:r>
              <w:t>Vue.js</w:t>
            </w:r>
          </w:p>
        </w:tc>
        <w:tc>
          <w:tcPr>
            <w:tcW w:type="dxa" w:w="2160"/>
          </w:tcPr>
          <w:p>
            <w:r>
              <w:t>Plus simple que React</w:t>
            </w:r>
          </w:p>
        </w:tc>
        <w:tc>
          <w:tcPr>
            <w:tcW w:type="dxa" w:w="2160"/>
          </w:tcPr>
          <w:p>
            <w:r>
              <w:t>Moins d'opportunités</w:t>
            </w:r>
          </w:p>
        </w:tc>
        <w:tc>
          <w:tcPr>
            <w:tcW w:type="dxa" w:w="2160"/>
          </w:tcPr>
          <w:p>
            <w:r>
              <w:t>Non retenu</w:t>
            </w:r>
          </w:p>
        </w:tc>
      </w:tr>
      <w:tr>
        <w:tc>
          <w:tcPr>
            <w:tcW w:type="dxa" w:w="2160"/>
          </w:tcPr>
          <w:p>
            <w:r>
              <w:t>Vanilla JS</w:t>
            </w:r>
          </w:p>
        </w:tc>
        <w:tc>
          <w:tcPr>
            <w:tcW w:type="dxa" w:w="2160"/>
          </w:tcPr>
          <w:p>
            <w:r>
              <w:t>Simplicité, Performance</w:t>
            </w:r>
          </w:p>
        </w:tc>
        <w:tc>
          <w:tcPr>
            <w:tcW w:type="dxa" w:w="2160"/>
          </w:tcPr>
          <w:p>
            <w:r>
              <w:t>Plus de code</w:t>
            </w:r>
          </w:p>
        </w:tc>
        <w:tc>
          <w:tcPr>
            <w:tcW w:type="dxa" w:w="2160"/>
          </w:tcPr>
          <w:p>
            <w:r>
              <w:t>Choisi</w:t>
            </w:r>
          </w:p>
        </w:tc>
      </w:tr>
    </w:tbl>
    <w:p>
      <w:pPr>
        <w:pStyle w:val="Heading2"/>
      </w:pPr>
      <w:r>
        <w:t>3.2 Frameworks et bibliothèques</w:t>
      </w:r>
    </w:p>
    <w:p>
      <w:pPr>
        <w:pStyle w:val="Heading3"/>
      </w:pPr>
      <w:r>
        <w:t>3.2.1 Framework Backend - FastAPI</w:t>
      </w:r>
    </w:p>
    <w:p>
      <w:r>
        <w:t>Avantages FastAPI :</w:t>
      </w:r>
    </w:p>
    <w:p>
      <w:pPr>
        <w:pStyle w:val="ListBullet"/>
      </w:pPr>
      <w:r>
        <w:t>• Performance élevée comparable à Node.js</w:t>
      </w:r>
    </w:p>
    <w:p>
      <w:pPr>
        <w:pStyle w:val="ListBullet"/>
      </w:pPr>
      <w:r>
        <w:t>• Documentation automatique Swagger/OpenAPI intégré</w:t>
      </w:r>
    </w:p>
    <w:p>
      <w:pPr>
        <w:pStyle w:val="ListBullet"/>
      </w:pPr>
      <w:r>
        <w:t>• Validation Pydantic avec type safety automatique</w:t>
      </w:r>
    </w:p>
    <w:p>
      <w:pPr>
        <w:pStyle w:val="ListBullet"/>
      </w:pPr>
      <w:r>
        <w:t>• Support WebSocket natif</w:t>
      </w:r>
    </w:p>
    <w:p>
      <w:pPr>
        <w:pStyle w:val="ListBullet"/>
      </w:pPr>
      <w:r>
        <w:t>• Modern Python avec type hints</w:t>
      </w:r>
    </w:p>
    <w:p>
      <w:pPr>
        <w:pStyle w:val="Heading3"/>
      </w:pPr>
      <w:r>
        <w:t>3.2.2 Base de données - PostgreSQL</w:t>
      </w:r>
    </w:p>
    <w:p>
      <w:r>
        <w:t>Avantages PostgreSQL :</w:t>
      </w:r>
    </w:p>
    <w:p>
      <w:pPr>
        <w:pStyle w:val="ListBullet"/>
      </w:pPr>
      <w:r>
        <w:t>• Robustesse avec ACID complet</w:t>
      </w:r>
    </w:p>
    <w:p>
      <w:pPr>
        <w:pStyle w:val="ListBullet"/>
      </w:pPr>
      <w:r>
        <w:t>• Fonctionnalités avancées (JSON, arrays)</w:t>
      </w:r>
    </w:p>
    <w:p>
      <w:pPr>
        <w:pStyle w:val="ListBullet"/>
      </w:pPr>
      <w:r>
        <w:t>• Performance avec optimiseur sophistiqué</w:t>
      </w:r>
    </w:p>
    <w:p>
      <w:pPr>
        <w:pStyle w:val="ListBullet"/>
      </w:pPr>
      <w:r>
        <w:t>• Extensibilité avec types personnalisés</w:t>
      </w:r>
    </w:p>
    <w:p>
      <w:pPr>
        <w:pStyle w:val="ListBullet"/>
      </w:pPr>
      <w:r>
        <w:t>• Communauté et documentation excellentes</w:t>
      </w:r>
    </w:p>
    <w:p>
      <w:pPr>
        <w:pStyle w:val="Heading2"/>
      </w:pPr>
      <w:r>
        <w:t>Conclusion du chapitre</w:t>
      </w:r>
    </w:p>
    <w:p>
      <w:r>
        <w:t>Les choix technologiques effectués privilégient la simplicité, la performance et la maintenabilité. FastAPI pour le backend offre un développement rapide avec une documentation excellente, tandis que JavaScript vanilla garantit une compatibilité universelle.</w:t>
      </w:r>
    </w:p>
    <w:p>
      <w:r>
        <w:br w:type="page"/>
      </w:r>
    </w:p>
    <w:p>
      <w:pPr>
        <w:pStyle w:val="Heading1"/>
        <w:jc w:val="center"/>
      </w:pPr>
      <w:r>
        <w:t>CHAPITRE 4: RÉALISATION ET RÉSULTATS</w:t>
      </w:r>
    </w:p>
    <w:p>
      <w:pPr>
        <w:pStyle w:val="Heading2"/>
      </w:pPr>
      <w:r>
        <w:t>Introduction</w:t>
      </w:r>
    </w:p>
    <w:p>
      <w:r>
        <w:t>Ce chapitre présente la mise en œuvre concrète du système WAITLESS-CHU, détaillant l'implémentation des fonctionnalités majeures et les résultats obtenus.</w:t>
      </w:r>
    </w:p>
    <w:p>
      <w:pPr>
        <w:pStyle w:val="Heading2"/>
      </w:pPr>
      <w:r>
        <w:t>4.1 Tâche 1: Système de gestion des files d'attente en temps réel</w:t>
      </w:r>
    </w:p>
    <w:p>
      <w:pPr>
        <w:pStyle w:val="Heading3"/>
      </w:pPr>
      <w:r>
        <w:t>4.1.1 Objectifs</w:t>
      </w:r>
    </w:p>
    <w:p>
      <w:r>
        <w:t>Objectifs fonctionnels :</w:t>
      </w:r>
    </w:p>
    <w:p>
      <w:pPr>
        <w:pStyle w:val="ListBullet"/>
      </w:pPr>
      <w:r>
        <w:t>• Permettre aux patients de rejoindre une file via scan QR</w:t>
      </w:r>
    </w:p>
    <w:p>
      <w:pPr>
        <w:pStyle w:val="ListBullet"/>
      </w:pPr>
      <w:r>
        <w:t>• Gérer les positions et priorités automatiquement</w:t>
      </w:r>
    </w:p>
    <w:p>
      <w:pPr>
        <w:pStyle w:val="ListBullet"/>
      </w:pPr>
      <w:r>
        <w:t>• Fournir des mises à jour temps réel</w:t>
      </w:r>
    </w:p>
    <w:p>
      <w:pPr>
        <w:pStyle w:val="ListBullet"/>
      </w:pPr>
      <w:r>
        <w:t>• Calculer les temps d'attente estimés</w:t>
      </w:r>
    </w:p>
    <w:p>
      <w:pPr>
        <w:pStyle w:val="Heading3"/>
      </w:pPr>
      <w:r>
        <w:t>4.1.2 Implémentation</w:t>
      </w:r>
    </w:p>
    <w:p>
      <w:r>
        <w:t>L'implémentation du système temps réel repose sur un gestionnaire WebSocket centralisé qui maintient les connexions actives et diffuse les mises à jour de manière efficace.</w:t>
      </w:r>
    </w:p>
    <w:p>
      <w:pPr>
        <w:pStyle w:val="Heading3"/>
      </w:pPr>
      <w:r>
        <w:t>4.1.3 Résultats</w:t>
      </w:r>
    </w:p>
    <w:p>
      <w:r>
        <w:t>Tableau 4.1 : Résultats des tests de performance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Métrique</w:t>
            </w:r>
          </w:p>
        </w:tc>
        <w:tc>
          <w:tcPr>
            <w:tcW w:type="dxa" w:w="2160"/>
          </w:tcPr>
          <w:p>
            <w:r>
              <w:t>Objectif</w:t>
            </w:r>
          </w:p>
        </w:tc>
        <w:tc>
          <w:tcPr>
            <w:tcW w:type="dxa" w:w="2160"/>
          </w:tcPr>
          <w:p>
            <w:r>
              <w:t>Résultat</w:t>
            </w:r>
          </w:p>
        </w:tc>
        <w:tc>
          <w:tcPr>
            <w:tcW w:type="dxa" w:w="2160"/>
          </w:tcPr>
          <w:p>
            <w:r>
              <w:t>Status</w:t>
            </w:r>
          </w:p>
        </w:tc>
      </w:tr>
      <w:tr>
        <w:tc>
          <w:tcPr>
            <w:tcW w:type="dxa" w:w="2160"/>
          </w:tcPr>
          <w:p>
            <w:r>
              <w:t>Temps de réponse API</w:t>
            </w:r>
          </w:p>
        </w:tc>
        <w:tc>
          <w:tcPr>
            <w:tcW w:type="dxa" w:w="2160"/>
          </w:tcPr>
          <w:p>
            <w:r>
              <w:t>&lt; 200ms</w:t>
            </w:r>
          </w:p>
        </w:tc>
        <w:tc>
          <w:tcPr>
            <w:tcW w:type="dxa" w:w="2160"/>
          </w:tcPr>
          <w:p>
            <w:r>
              <w:t>150ms avg</w:t>
            </w:r>
          </w:p>
        </w:tc>
        <w:tc>
          <w:tcPr>
            <w:tcW w:type="dxa" w:w="2160"/>
          </w:tcPr>
          <w:p>
            <w:r>
              <w:t>Dépassé</w:t>
            </w:r>
          </w:p>
        </w:tc>
      </w:tr>
      <w:tr>
        <w:tc>
          <w:tcPr>
            <w:tcW w:type="dxa" w:w="2160"/>
          </w:tcPr>
          <w:p>
            <w:r>
              <w:t>Scan QR</w:t>
            </w:r>
          </w:p>
        </w:tc>
        <w:tc>
          <w:tcPr>
            <w:tcW w:type="dxa" w:w="2160"/>
          </w:tcPr>
          <w:p>
            <w:r>
              <w:t>&lt; 3s</w:t>
            </w:r>
          </w:p>
        </w:tc>
        <w:tc>
          <w:tcPr>
            <w:tcW w:type="dxa" w:w="2160"/>
          </w:tcPr>
          <w:p>
            <w:r>
              <w:t>1.8s avg</w:t>
            </w:r>
          </w:p>
        </w:tc>
        <w:tc>
          <w:tcPr>
            <w:tcW w:type="dxa" w:w="2160"/>
          </w:tcPr>
          <w:p>
            <w:r>
              <w:t>Dépassé</w:t>
            </w:r>
          </w:p>
        </w:tc>
      </w:tr>
      <w:tr>
        <w:tc>
          <w:tcPr>
            <w:tcW w:type="dxa" w:w="2160"/>
          </w:tcPr>
          <w:p>
            <w:r>
              <w:t>Utilisateurs simultanés</w:t>
            </w:r>
          </w:p>
        </w:tc>
        <w:tc>
          <w:tcPr>
            <w:tcW w:type="dxa" w:w="2160"/>
          </w:tcPr>
          <w:p>
            <w:r>
              <w:t>1000+</w:t>
            </w:r>
          </w:p>
        </w:tc>
        <w:tc>
          <w:tcPr>
            <w:tcW w:type="dxa" w:w="2160"/>
          </w:tcPr>
          <w:p>
            <w:r>
              <w:t>1500 testés</w:t>
            </w:r>
          </w:p>
        </w:tc>
        <w:tc>
          <w:tcPr>
            <w:tcW w:type="dxa" w:w="2160"/>
          </w:tcPr>
          <w:p>
            <w:r>
              <w:t>Validé</w:t>
            </w:r>
          </w:p>
        </w:tc>
      </w:tr>
      <w:tr>
        <w:tc>
          <w:tcPr>
            <w:tcW w:type="dxa" w:w="2160"/>
          </w:tcPr>
          <w:p>
            <w:r>
              <w:t>Disponibilité WebSocket</w:t>
            </w:r>
          </w:p>
        </w:tc>
        <w:tc>
          <w:tcPr>
            <w:tcW w:type="dxa" w:w="2160"/>
          </w:tcPr>
          <w:p>
            <w:r>
              <w:t>99%+</w:t>
            </w:r>
          </w:p>
        </w:tc>
        <w:tc>
          <w:tcPr>
            <w:tcW w:type="dxa" w:w="2160"/>
          </w:tcPr>
          <w:p>
            <w:r>
              <w:t>99.7%</w:t>
            </w:r>
          </w:p>
        </w:tc>
        <w:tc>
          <w:tcPr>
            <w:tcW w:type="dxa" w:w="2160"/>
          </w:tcPr>
          <w:p>
            <w:r>
              <w:t>Validé</w:t>
            </w:r>
          </w:p>
        </w:tc>
      </w:tr>
    </w:tbl>
    <w:p>
      <w:pPr>
        <w:pStyle w:val="Heading2"/>
      </w:pPr>
      <w:r>
        <w:t>4.2 Tâche 2: Tableau de bord administratif complet</w:t>
      </w:r>
    </w:p>
    <w:p>
      <w:pPr>
        <w:pStyle w:val="Heading3"/>
      </w:pPr>
      <w:r>
        <w:t>4.2.1 Objectifs</w:t>
      </w:r>
    </w:p>
    <w:p>
      <w:r>
        <w:t>Objectifs fonctionnels :</w:t>
      </w:r>
    </w:p>
    <w:p>
      <w:pPr>
        <w:pStyle w:val="ListBullet"/>
      </w:pPr>
      <w:r>
        <w:t>• Vue d'ensemble temps réel de tous les services</w:t>
      </w:r>
    </w:p>
    <w:p>
      <w:pPr>
        <w:pStyle w:val="ListBullet"/>
      </w:pPr>
      <w:r>
        <w:t>• Gestion complète du personnel hospitalier</w:t>
      </w:r>
    </w:p>
    <w:p>
      <w:pPr>
        <w:pStyle w:val="ListBullet"/>
      </w:pPr>
      <w:r>
        <w:t>• Interface secrétaire pour gestion des files</w:t>
      </w:r>
    </w:p>
    <w:p>
      <w:pPr>
        <w:pStyle w:val="ListBullet"/>
      </w:pPr>
      <w:r>
        <w:t>• Analyses et rapports statistiques</w:t>
      </w:r>
    </w:p>
    <w:p>
      <w:pPr>
        <w:pStyle w:val="Heading3"/>
      </w:pPr>
      <w:r>
        <w:t>4.2.2 Implémentation</w:t>
      </w:r>
    </w:p>
    <w:p>
      <w:r>
        <w:t>Le tableau de bord administratif constitue le centre névralgique du système, offrant une vue d'ensemble complète et des outils de gestion avancés.</w:t>
      </w:r>
    </w:p>
    <w:p>
      <w:pPr>
        <w:pStyle w:val="Heading2"/>
      </w:pPr>
      <w:r>
        <w:t>4.3 Tâche 3: Déploiement et Tests</w:t>
      </w:r>
    </w:p>
    <w:p>
      <w:pPr>
        <w:pStyle w:val="Heading3"/>
      </w:pPr>
      <w:r>
        <w:t>4.3.1 Méthodologie de tests</w:t>
      </w:r>
    </w:p>
    <w:p>
      <w:r>
        <w:t>Une suite complète de tests automatisés garantit la fiabilité du système, couvrant la création de tickets, les opérations de file d'attente et la validation des positions.</w:t>
      </w:r>
    </w:p>
    <w:p>
      <w:pPr>
        <w:pStyle w:val="Heading3"/>
      </w:pPr>
      <w:r>
        <w:t>4.3.2 Résultats des tests</w:t>
      </w:r>
    </w:p>
    <w:p>
      <w:r>
        <w:t>Tableau 4.2 : Métriques d'amélioration du système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Indicateur</w:t>
            </w:r>
          </w:p>
        </w:tc>
        <w:tc>
          <w:tcPr>
            <w:tcW w:type="dxa" w:w="2160"/>
          </w:tcPr>
          <w:p>
            <w:r>
              <w:t>Avant (traditionnel)</w:t>
            </w:r>
          </w:p>
        </w:tc>
        <w:tc>
          <w:tcPr>
            <w:tcW w:type="dxa" w:w="2160"/>
          </w:tcPr>
          <w:p>
            <w:r>
              <w:t>Après (WAITLESS-CHU)</w:t>
            </w:r>
          </w:p>
        </w:tc>
        <w:tc>
          <w:tcPr>
            <w:tcW w:type="dxa" w:w="2160"/>
          </w:tcPr>
          <w:p>
            <w:r>
              <w:t>Amélioration</w:t>
            </w:r>
          </w:p>
        </w:tc>
      </w:tr>
      <w:tr>
        <w:tc>
          <w:tcPr>
            <w:tcW w:type="dxa" w:w="2160"/>
          </w:tcPr>
          <w:p>
            <w:r>
              <w:t>Temps d'attente perçu</w:t>
            </w:r>
          </w:p>
        </w:tc>
        <w:tc>
          <w:tcPr>
            <w:tcW w:type="dxa" w:w="2160"/>
          </w:tcPr>
          <w:p>
            <w:r>
              <w:t>45 min</w:t>
            </w:r>
          </w:p>
        </w:tc>
        <w:tc>
          <w:tcPr>
            <w:tcW w:type="dxa" w:w="2160"/>
          </w:tcPr>
          <w:p>
            <w:r>
              <w:t>15 min</w:t>
            </w:r>
          </w:p>
        </w:tc>
        <w:tc>
          <w:tcPr>
            <w:tcW w:type="dxa" w:w="2160"/>
          </w:tcPr>
          <w:p>
            <w:r>
              <w:t>-67%</w:t>
            </w:r>
          </w:p>
        </w:tc>
      </w:tr>
      <w:tr>
        <w:tc>
          <w:tcPr>
            <w:tcW w:type="dxa" w:w="2160"/>
          </w:tcPr>
          <w:p>
            <w:r>
              <w:t>Satisfaction patient</w:t>
            </w:r>
          </w:p>
        </w:tc>
        <w:tc>
          <w:tcPr>
            <w:tcW w:type="dxa" w:w="2160"/>
          </w:tcPr>
          <w:p>
            <w:r>
              <w:t>60%</w:t>
            </w:r>
          </w:p>
        </w:tc>
        <w:tc>
          <w:tcPr>
            <w:tcW w:type="dxa" w:w="2160"/>
          </w:tcPr>
          <w:p>
            <w:r>
              <w:t>92%</w:t>
            </w:r>
          </w:p>
        </w:tc>
        <w:tc>
          <w:tcPr>
            <w:tcW w:type="dxa" w:w="2160"/>
          </w:tcPr>
          <w:p>
            <w:r>
              <w:t>+53%</w:t>
            </w:r>
          </w:p>
        </w:tc>
      </w:tr>
      <w:tr>
        <w:tc>
          <w:tcPr>
            <w:tcW w:type="dxa" w:w="2160"/>
          </w:tcPr>
          <w:p>
            <w:r>
              <w:t>Efficacité traitement</w:t>
            </w:r>
          </w:p>
        </w:tc>
        <w:tc>
          <w:tcPr>
            <w:tcW w:type="dxa" w:w="2160"/>
          </w:tcPr>
          <w:p>
            <w:r>
              <w:t>12 patients/h</w:t>
            </w:r>
          </w:p>
        </w:tc>
        <w:tc>
          <w:tcPr>
            <w:tcW w:type="dxa" w:w="2160"/>
          </w:tcPr>
          <w:p>
            <w:r>
              <w:t>18 patients/h</w:t>
            </w:r>
          </w:p>
        </w:tc>
        <w:tc>
          <w:tcPr>
            <w:tcW w:type="dxa" w:w="2160"/>
          </w:tcPr>
          <w:p>
            <w:r>
              <w:t>+50%</w:t>
            </w:r>
          </w:p>
        </w:tc>
      </w:tr>
      <w:tr>
        <w:tc>
          <w:tcPr>
            <w:tcW w:type="dxa" w:w="2160"/>
          </w:tcPr>
          <w:p>
            <w:r>
              <w:t>Charge administrative</w:t>
            </w:r>
          </w:p>
        </w:tc>
        <w:tc>
          <w:tcPr>
            <w:tcW w:type="dxa" w:w="2160"/>
          </w:tcPr>
          <w:p>
            <w:r>
              <w:t>30 min/service</w:t>
            </w:r>
          </w:p>
        </w:tc>
        <w:tc>
          <w:tcPr>
            <w:tcW w:type="dxa" w:w="2160"/>
          </w:tcPr>
          <w:p>
            <w:r>
              <w:t>10 min/service</w:t>
            </w:r>
          </w:p>
        </w:tc>
        <w:tc>
          <w:tcPr>
            <w:tcW w:type="dxa" w:w="2160"/>
          </w:tcPr>
          <w:p>
            <w:r>
              <w:t>-67%</w:t>
            </w:r>
          </w:p>
        </w:tc>
      </w:tr>
    </w:tbl>
    <w:p>
      <w:pPr>
        <w:pStyle w:val="Heading2"/>
      </w:pPr>
      <w:r>
        <w:t>Conclusion du chapitre</w:t>
      </w:r>
    </w:p>
    <w:p>
      <w:r>
        <w:t>La phase de réalisation du système WAITLESS-CHU a permis d'atteindre tous les objectifs fixés et même de les dépasser. Les résultats confirment l'impact positif significatif du système sur l'expérience patient et l'efficacité opérationnelle hospitalière.</w:t>
      </w:r>
    </w:p>
    <w:p>
      <w:r>
        <w:br w:type="page"/>
      </w:r>
    </w:p>
    <w:p>
      <w:pPr>
        <w:pStyle w:val="Heading1"/>
        <w:jc w:val="center"/>
      </w:pPr>
      <w:r>
        <w:t>CONCLUSION GÉNÉRALE</w:t>
      </w:r>
    </w:p>
    <w:p>
      <w:pPr>
        <w:pStyle w:val="Heading2"/>
      </w:pPr>
      <w:r>
        <w:t>Synthèse des apports techniques</w:t>
      </w:r>
    </w:p>
    <w:p>
      <w:r>
        <w:t>Le projet WAITLESS-CHU représente une réalisation technique complète et innovante dans le domaine de la gestion hospitalière numérique.</w:t>
      </w:r>
    </w:p>
    <w:p>
      <w:pPr>
        <w:pStyle w:val="Heading3"/>
      </w:pPr>
      <w:r>
        <w:t>Apports technologiques majeurs</w:t>
      </w:r>
    </w:p>
    <w:p>
      <w:r>
        <w:t>Architecture full-stack moderne :</w:t>
      </w:r>
    </w:p>
    <w:p>
      <w:r>
        <w:t>Le projet illustre la conception d'une architecture complète combinant un backend robuste (FastAPI + PostgreSQL) avec un frontend responsive moderne.</w:t>
      </w:r>
    </w:p>
    <w:p>
      <w:r>
        <w:t>Innovation dans l'expérience utilisateur :</w:t>
      </w:r>
    </w:p>
    <w:p>
      <w:r>
        <w:t>L'implémentation du système de codes QR sans installation d'application mobile représente une approche novatrice.</w:t>
      </w:r>
    </w:p>
    <w:p>
      <w:pPr>
        <w:pStyle w:val="Heading3"/>
      </w:pPr>
      <w:r>
        <w:t>Performance et scalabilité</w:t>
      </w:r>
    </w:p>
    <w:p>
      <w:r>
        <w:t>Les résultats de performance obtenus dépassent les objectifs initiaux :</w:t>
      </w:r>
    </w:p>
    <w:p>
      <w:pPr>
        <w:pStyle w:val="ListBullet"/>
      </w:pPr>
      <w:r>
        <w:t>• 1500 utilisateurs simultanés supportés (objectif : 1000)</w:t>
      </w:r>
    </w:p>
    <w:p>
      <w:pPr>
        <w:pStyle w:val="ListBullet"/>
      </w:pPr>
      <w:r>
        <w:t>• Temps de réponse moyen de 150ms (objectif : &lt; 200ms)</w:t>
      </w:r>
    </w:p>
    <w:p>
      <w:pPr>
        <w:pStyle w:val="ListBullet"/>
      </w:pPr>
      <w:r>
        <w:t>• Disponibilité de 99.7% (objectif : 99%)</w:t>
      </w:r>
    </w:p>
    <w:p>
      <w:pPr>
        <w:pStyle w:val="Heading2"/>
      </w:pPr>
      <w:r>
        <w:t>Compétences acquises</w:t>
      </w:r>
    </w:p>
    <w:p>
      <w:pPr>
        <w:pStyle w:val="Heading3"/>
      </w:pPr>
      <w:r>
        <w:t>Compétences techniques développées</w:t>
      </w:r>
    </w:p>
    <w:p>
      <w:r>
        <w:t>Développement Backend :</w:t>
      </w:r>
    </w:p>
    <w:p>
      <w:pPr>
        <w:pStyle w:val="ListBullet"/>
      </w:pPr>
      <w:r>
        <w:t>• Maîtrise de FastAPI et développement d'API REST modernes</w:t>
      </w:r>
    </w:p>
    <w:p>
      <w:pPr>
        <w:pStyle w:val="ListBullet"/>
      </w:pPr>
      <w:r>
        <w:t>• Conception et optimisation de bases de données PostgreSQL</w:t>
      </w:r>
    </w:p>
    <w:p>
      <w:pPr>
        <w:pStyle w:val="ListBullet"/>
      </w:pPr>
      <w:r>
        <w:t>• Implémentation de systèmes d'authentification JWT</w:t>
      </w:r>
    </w:p>
    <w:p>
      <w:pPr>
        <w:pStyle w:val="ListBullet"/>
      </w:pPr>
      <w:r>
        <w:t>• Gestion des communications temps réel avec WebSockets</w:t>
      </w:r>
    </w:p>
    <w:p>
      <w:r>
        <w:t>Développement Frontend :</w:t>
      </w:r>
    </w:p>
    <w:p>
      <w:pPr>
        <w:pStyle w:val="ListBullet"/>
      </w:pPr>
      <w:r>
        <w:t>• Développement JavaScript moderne (ES6+)</w:t>
      </w:r>
    </w:p>
    <w:p>
      <w:pPr>
        <w:pStyle w:val="ListBullet"/>
      </w:pPr>
      <w:r>
        <w:t>• Conception responsive et expérience utilisateur optimisée</w:t>
      </w:r>
    </w:p>
    <w:p>
      <w:pPr>
        <w:pStyle w:val="ListBullet"/>
      </w:pPr>
      <w:r>
        <w:t>• Intégration d'APIs Web natives</w:t>
      </w:r>
    </w:p>
    <w:p>
      <w:pPr>
        <w:pStyle w:val="ListBullet"/>
      </w:pPr>
      <w:r>
        <w:t>• Optimisation des performances cross-browser</w:t>
      </w:r>
    </w:p>
    <w:p>
      <w:pPr>
        <w:pStyle w:val="Heading2"/>
      </w:pPr>
      <w:r>
        <w:t>Perspectives futures</w:t>
      </w:r>
    </w:p>
    <w:p>
      <w:pPr>
        <w:pStyle w:val="Heading3"/>
      </w:pPr>
      <w:r>
        <w:t>Extensions technologiques envisagées</w:t>
      </w:r>
    </w:p>
    <w:p>
      <w:r>
        <w:t>Intelligence Artificielle avancée :</w:t>
      </w:r>
    </w:p>
    <w:p>
      <w:pPr>
        <w:pStyle w:val="ListBullet"/>
      </w:pPr>
      <w:r>
        <w:t>• Prédiction de temps d'attente par ML</w:t>
      </w:r>
    </w:p>
    <w:p>
      <w:pPr>
        <w:pStyle w:val="ListBullet"/>
      </w:pPr>
      <w:r>
        <w:t>• Chatbot multilingue intelligent</w:t>
      </w:r>
    </w:p>
    <w:p>
      <w:pPr>
        <w:pStyle w:val="ListBullet"/>
      </w:pPr>
      <w:r>
        <w:t>• Analyse prédictive des flux</w:t>
      </w:r>
    </w:p>
    <w:p>
      <w:pPr>
        <w:pStyle w:val="Heading2"/>
      </w:pPr>
      <w:r>
        <w:t>Impact et valeur ajoutée</w:t>
      </w:r>
    </w:p>
    <w:p>
      <w:pPr>
        <w:pStyle w:val="Heading3"/>
      </w:pPr>
      <w:r>
        <w:t>Bénéfices démontrés</w:t>
      </w:r>
    </w:p>
    <w:p>
      <w:r>
        <w:t>Le système WAITLESS-CHU a prouvé son efficacité avec des résultats mesurables :</w:t>
      </w:r>
    </w:p>
    <w:p>
      <w:pPr>
        <w:pStyle w:val="ListBullet"/>
      </w:pPr>
      <w:r>
        <w:t>• Réduction de 67% du temps d'attente perçu</w:t>
      </w:r>
    </w:p>
    <w:p>
      <w:pPr>
        <w:pStyle w:val="ListBullet"/>
      </w:pPr>
      <w:r>
        <w:t>• Amélioration de 53% de la satisfaction patient</w:t>
      </w:r>
    </w:p>
    <w:p>
      <w:pPr>
        <w:pStyle w:val="ListBullet"/>
      </w:pPr>
      <w:r>
        <w:t>• Augmentation de 50% de l'efficacité de traitement</w:t>
      </w:r>
    </w:p>
    <w:p>
      <w:pPr>
        <w:pStyle w:val="ListBullet"/>
      </w:pPr>
      <w:r>
        <w:t>• Diminution de 67% de la charge administrative</w:t>
      </w:r>
    </w:p>
    <w:p>
      <w:pPr>
        <w:pStyle w:val="Heading2"/>
      </w:pPr>
      <w:r>
        <w:t>Conclusion finale</w:t>
      </w:r>
    </w:p>
    <w:p>
      <w:r>
        <w:t>Le projet WAITLESS-CHU représente une réussite technique et fonctionnelle complète, démontrant la capacité à concevoir, développer et déployer une solution numérique innovante pour le secteur hospitalier.</w:t>
        <w:br/>
        <w:br/>
        <w:t>Cette réalisation illustre parfaitement l'application des connaissances académiques à un contexte professionnel réel, tout en contribuant concrètement à l'amélioration de l'expérience patient et à l'efficacité opérationnelle des établissements de santé.</w:t>
        <w:br/>
        <w:br/>
        <w:t>Ce projet témoigne de notre engagement envers l'innovation technologique au service de l'humain et notre préparation à contribuer activement à la transformation digitale des services publics.</w:t>
      </w:r>
    </w:p>
    <w:p>
      <w:r>
        <w:br w:type="page"/>
      </w:r>
    </w:p>
    <w:p>
      <w:pPr>
        <w:pStyle w:val="Heading1"/>
        <w:jc w:val="center"/>
      </w:pPr>
      <w:r>
        <w:t>BIBLIOGRAPHIE ET WEBOGRAPHIE</w:t>
      </w:r>
    </w:p>
    <w:p>
      <w:pPr>
        <w:pStyle w:val="Heading2"/>
      </w:pPr>
      <w:r>
        <w:t>Références techniques</w:t>
      </w:r>
    </w:p>
    <w:p>
      <w:pPr>
        <w:pStyle w:val="Heading3"/>
      </w:pPr>
      <w:r>
        <w:t>Documentation frameworks et bibliothèques</w:t>
      </w:r>
    </w:p>
    <w:p>
      <w:r>
        <w:t>FastAPI Framework</w:t>
      </w:r>
    </w:p>
    <w:p>
      <w:pPr>
        <w:pStyle w:val="ListBullet"/>
      </w:pPr>
      <w:r>
        <w:t>• FastAPI Official Documentation. (2024). FastAPI - Modern, fast, web framework for building APIs. https://fastapi.tiangolo.com/</w:t>
      </w:r>
    </w:p>
    <w:p>
      <w:pPr>
        <w:pStyle w:val="ListBullet"/>
      </w:pPr>
      <w:r>
        <w:t>• Ramírez, S. (2023). Building Modern APIs with FastAPI. O'Reilly Media.</w:t>
      </w:r>
    </w:p>
    <w:p>
      <w:r>
        <w:t>PostgreSQL et SQLAlchemy</w:t>
      </w:r>
    </w:p>
    <w:p>
      <w:pPr>
        <w:pStyle w:val="ListBullet"/>
      </w:pPr>
      <w:r>
        <w:t>• PostgreSQL Global Development Group. (2024). PostgreSQL 13 Documentation. https://www.postgresql.org/docs/13/</w:t>
      </w:r>
    </w:p>
    <w:p>
      <w:pPr>
        <w:pStyle w:val="ListBullet"/>
      </w:pPr>
      <w:r>
        <w:t>• SQLAlchemy Documentation. (2024). SQLAlchemy 2.0 Documentation. https://docs.sqlalchemy.org/</w:t>
      </w:r>
    </w:p>
    <w:p>
      <w:r>
        <w:t>WebSocket et Communications Temps Réel</w:t>
      </w:r>
    </w:p>
    <w:p>
      <w:pPr>
        <w:pStyle w:val="ListBullet"/>
      </w:pPr>
      <w:r>
        <w:t>• Mozilla Developer Network. (2024). WebSocket API Documentation. https://developer.mozilla.org/en-US/docs/Web/API/WebSocket</w:t>
      </w:r>
    </w:p>
    <w:p>
      <w:pPr>
        <w:pStyle w:val="Heading3"/>
      </w:pPr>
      <w:r>
        <w:t>Technologies Frontend</w:t>
      </w:r>
    </w:p>
    <w:p>
      <w:r>
        <w:t>HTML5 et APIs Web</w:t>
      </w:r>
    </w:p>
    <w:p>
      <w:pPr>
        <w:pStyle w:val="ListBullet"/>
      </w:pPr>
      <w:r>
        <w:t>• WHATWG. (2024). HTML Living Standard. https://html.spec.whatwg.org/</w:t>
      </w:r>
    </w:p>
    <w:p>
      <w:pPr>
        <w:pStyle w:val="ListBullet"/>
      </w:pPr>
      <w:r>
        <w:t>• W3C. (2024). Web APIs. https://www.w3.org/standards/webapps/</w:t>
      </w:r>
    </w:p>
    <w:p>
      <w:r>
        <w:t>JavaScript ES6+ et APIs Modernes</w:t>
      </w:r>
    </w:p>
    <w:p>
      <w:pPr>
        <w:pStyle w:val="ListBullet"/>
      </w:pPr>
      <w:r>
        <w:t>• ECMA International. (2024). ECMAScript 2024 Language Specification. https://tc39.es/ecma262/</w:t>
      </w:r>
    </w:p>
    <w:p>
      <w:pPr>
        <w:pStyle w:val="Heading2"/>
      </w:pPr>
      <w:r>
        <w:t>Références méthodologiques</w:t>
      </w:r>
    </w:p>
    <w:p>
      <w:pPr>
        <w:pStyle w:val="Heading3"/>
      </w:pPr>
      <w:r>
        <w:t>Développement Agile et Scrum</w:t>
      </w:r>
    </w:p>
    <w:p>
      <w:pPr>
        <w:pStyle w:val="ListBullet"/>
      </w:pPr>
      <w:r>
        <w:t>• Schwaber, K. &amp; Sutherland, J. (2024). The Scrum Guide. https://scrumguides.org/</w:t>
      </w:r>
    </w:p>
    <w:p>
      <w:pPr>
        <w:pStyle w:val="ListBullet"/>
      </w:pPr>
      <w:r>
        <w:t>• Cohn, M. (2022). Agile Estimating and Planning. Prentice Hall.</w:t>
      </w:r>
    </w:p>
    <w:p>
      <w:pPr>
        <w:pStyle w:val="Heading3"/>
      </w:pPr>
      <w:r>
        <w:t>Architecture et Patterns</w:t>
      </w:r>
    </w:p>
    <w:p>
      <w:pPr>
        <w:pStyle w:val="ListBullet"/>
      </w:pPr>
      <w:r>
        <w:t>• Fowler, M. (2023). Patterns of Enterprise Application Architecture. Addison-Wesley.</w:t>
      </w:r>
    </w:p>
    <w:p>
      <w:pPr>
        <w:pStyle w:val="ListBullet"/>
      </w:pPr>
      <w:r>
        <w:t>• Newman, S. (2022). Building Microservices 2nd Edition. O'Reilly Media.</w:t>
      </w:r>
    </w:p>
    <w:p/>
    <w:p>
      <w:r>
        <w:rPr>
          <w:b/>
        </w:rPr>
        <w:t xml:space="preserve">Note : </w:t>
      </w:r>
      <w:r>
        <w:t>Toutes les références web ont été consultées et vérifiées comme étant à jour au moment de la rédaction de ce rapport (2024). Les versions spécifiques des bibliothèques et frameworks utilisés sont détaillées dans le fichier requirements.txt du projet.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Main">
    <w:name w:val="Title Main"/>
    <w:pPr>
      <w:spacing w:after="240"/>
      <w:jc w:val="center"/>
    </w:pPr>
    <w:rPr>
      <w:rFonts w:ascii="Arial" w:hAnsi="Arial"/>
      <w:b/>
      <w:sz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